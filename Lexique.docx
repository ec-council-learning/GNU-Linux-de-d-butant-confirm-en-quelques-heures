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C3E02D8" w:rsidP="3C3E02D8" w:rsidRDefault="3C3E02D8" w14:paraId="67F35409" w14:textId="405FEDF2">
      <w:pPr>
        <w:pStyle w:val="Titre"/>
        <w:suppressLineNumbers w:val="0"/>
        <w:pBdr>
          <w:bottom w:val="single" w:color="4F81BD" w:sz="8" w:space="4"/>
        </w:pBdr>
        <w:bidi w:val="0"/>
        <w:spacing w:before="0" w:beforeAutospacing="off" w:after="300" w:afterAutospacing="off" w:line="240" w:lineRule="auto"/>
        <w:ind w:left="0" w:right="0"/>
        <w:jc w:val="left"/>
      </w:pPr>
      <w:r w:rsidRPr="3C3E02D8" w:rsidR="3C3E02D8">
        <w:rPr>
          <w:lang w:val="fr-FR"/>
        </w:rPr>
        <w:t>Lexique des commandes</w:t>
      </w:r>
    </w:p>
    <w:p w:rsidR="0009159F" w:rsidRDefault="000E4FAD" w14:paraId="0BEC7BFE" w14:textId="0F349D99">
      <w:pPr>
        <w:pStyle w:val="TM2"/>
        <w:tabs>
          <w:tab w:val="right" w:leader="dot" w:pos="8630"/>
        </w:tabs>
        <w:rPr>
          <w:noProof/>
          <w:kern w:val="2"/>
          <w:sz w:val="22"/>
          <w:lang w:val="fr-FR" w:eastAsia="fr-FR"/>
          <w14:ligatures w14:val="standardContextual"/>
        </w:rPr>
      </w:pPr>
      <w:r>
        <w:rPr>
          <w:lang w:eastAsia="fr-FR"/>
        </w:rPr>
        <w:fldChar w:fldCharType="begin"/>
      </w:r>
      <w:r>
        <w:instrText xml:space="preserve"> TOC \o "1-2" \h \z \u </w:instrText>
      </w:r>
      <w:r>
        <w:rPr>
          <w:lang w:eastAsia="fr-FR"/>
        </w:rPr>
        <w:fldChar w:fldCharType="separate"/>
      </w:r>
      <w:hyperlink w:history="1" w:anchor="_Toc134181095">
        <w:r w:rsidRPr="00327CB5" w:rsidR="0009159F">
          <w:rPr>
            <w:rStyle w:val="Lienhypertexte"/>
            <w:noProof/>
            <w:lang w:val="fr-FR"/>
          </w:rPr>
          <w:t>addgroup</w:t>
        </w:r>
        <w:r w:rsidR="0009159F">
          <w:rPr>
            <w:noProof/>
            <w:webHidden/>
          </w:rPr>
          <w:tab/>
        </w:r>
        <w:r w:rsidR="0009159F">
          <w:rPr>
            <w:noProof/>
            <w:webHidden/>
          </w:rPr>
          <w:fldChar w:fldCharType="begin"/>
        </w:r>
        <w:r w:rsidR="0009159F">
          <w:rPr>
            <w:noProof/>
            <w:webHidden/>
          </w:rPr>
          <w:instrText xml:space="preserve"> PAGEREF _Toc134181095 \h </w:instrText>
        </w:r>
        <w:r w:rsidR="0009159F">
          <w:rPr>
            <w:noProof/>
            <w:webHidden/>
          </w:rPr>
        </w:r>
        <w:r w:rsidR="0009159F">
          <w:rPr>
            <w:noProof/>
            <w:webHidden/>
          </w:rPr>
          <w:fldChar w:fldCharType="separate"/>
        </w:r>
        <w:r w:rsidR="006F4C76">
          <w:rPr>
            <w:noProof/>
            <w:webHidden/>
          </w:rPr>
          <w:t>3</w:t>
        </w:r>
        <w:r w:rsidR="0009159F">
          <w:rPr>
            <w:noProof/>
            <w:webHidden/>
          </w:rPr>
          <w:fldChar w:fldCharType="end"/>
        </w:r>
      </w:hyperlink>
    </w:p>
    <w:p w:rsidR="0009159F" w:rsidRDefault="0009159F" w14:paraId="0A5D7A3F" w14:textId="1B7971A8">
      <w:pPr>
        <w:pStyle w:val="TM2"/>
        <w:tabs>
          <w:tab w:val="right" w:leader="dot" w:pos="8630"/>
        </w:tabs>
        <w:rPr>
          <w:noProof/>
          <w:kern w:val="2"/>
          <w:sz w:val="22"/>
          <w:lang w:val="fr-FR" w:eastAsia="fr-FR"/>
          <w14:ligatures w14:val="standardContextual"/>
        </w:rPr>
      </w:pPr>
      <w:hyperlink w:history="1" w:anchor="_Toc134181096">
        <w:r w:rsidRPr="00327CB5">
          <w:rPr>
            <w:rStyle w:val="Lienhypertexte"/>
            <w:noProof/>
            <w:lang w:val="fr-FR"/>
          </w:rPr>
          <w:t>adduser</w:t>
        </w:r>
        <w:r>
          <w:rPr>
            <w:noProof/>
            <w:webHidden/>
          </w:rPr>
          <w:tab/>
        </w:r>
        <w:r>
          <w:rPr>
            <w:noProof/>
            <w:webHidden/>
          </w:rPr>
          <w:fldChar w:fldCharType="begin"/>
        </w:r>
        <w:r>
          <w:rPr>
            <w:noProof/>
            <w:webHidden/>
          </w:rPr>
          <w:instrText xml:space="preserve"> PAGEREF _Toc134181096 \h </w:instrText>
        </w:r>
        <w:r>
          <w:rPr>
            <w:noProof/>
            <w:webHidden/>
          </w:rPr>
        </w:r>
        <w:r>
          <w:rPr>
            <w:noProof/>
            <w:webHidden/>
          </w:rPr>
          <w:fldChar w:fldCharType="separate"/>
        </w:r>
        <w:r w:rsidR="006F4C76">
          <w:rPr>
            <w:noProof/>
            <w:webHidden/>
          </w:rPr>
          <w:t>4</w:t>
        </w:r>
        <w:r>
          <w:rPr>
            <w:noProof/>
            <w:webHidden/>
          </w:rPr>
          <w:fldChar w:fldCharType="end"/>
        </w:r>
      </w:hyperlink>
    </w:p>
    <w:p w:rsidR="0009159F" w:rsidRDefault="0009159F" w14:paraId="3F27747D" w14:textId="22AF9178">
      <w:pPr>
        <w:pStyle w:val="TM2"/>
        <w:tabs>
          <w:tab w:val="right" w:leader="dot" w:pos="8630"/>
        </w:tabs>
        <w:rPr>
          <w:noProof/>
          <w:kern w:val="2"/>
          <w:sz w:val="22"/>
          <w:lang w:val="fr-FR" w:eastAsia="fr-FR"/>
          <w14:ligatures w14:val="standardContextual"/>
        </w:rPr>
      </w:pPr>
      <w:hyperlink w:history="1" w:anchor="_Toc134181097">
        <w:r w:rsidRPr="00327CB5">
          <w:rPr>
            <w:rStyle w:val="Lienhypertexte"/>
            <w:noProof/>
            <w:lang w:val="fr-FR"/>
          </w:rPr>
          <w:t>alias</w:t>
        </w:r>
        <w:r>
          <w:rPr>
            <w:noProof/>
            <w:webHidden/>
          </w:rPr>
          <w:tab/>
        </w:r>
        <w:r>
          <w:rPr>
            <w:noProof/>
            <w:webHidden/>
          </w:rPr>
          <w:fldChar w:fldCharType="begin"/>
        </w:r>
        <w:r>
          <w:rPr>
            <w:noProof/>
            <w:webHidden/>
          </w:rPr>
          <w:instrText xml:space="preserve"> PAGEREF _Toc134181097 \h </w:instrText>
        </w:r>
        <w:r>
          <w:rPr>
            <w:noProof/>
            <w:webHidden/>
          </w:rPr>
        </w:r>
        <w:r>
          <w:rPr>
            <w:noProof/>
            <w:webHidden/>
          </w:rPr>
          <w:fldChar w:fldCharType="separate"/>
        </w:r>
        <w:r w:rsidR="006F4C76">
          <w:rPr>
            <w:noProof/>
            <w:webHidden/>
          </w:rPr>
          <w:t>5</w:t>
        </w:r>
        <w:r>
          <w:rPr>
            <w:noProof/>
            <w:webHidden/>
          </w:rPr>
          <w:fldChar w:fldCharType="end"/>
        </w:r>
      </w:hyperlink>
    </w:p>
    <w:p w:rsidR="0009159F" w:rsidRDefault="0009159F" w14:paraId="67ACC2B0" w14:textId="0C2BEF2E">
      <w:pPr>
        <w:pStyle w:val="TM2"/>
        <w:tabs>
          <w:tab w:val="right" w:leader="dot" w:pos="8630"/>
        </w:tabs>
        <w:rPr>
          <w:noProof/>
          <w:kern w:val="2"/>
          <w:sz w:val="22"/>
          <w:lang w:val="fr-FR" w:eastAsia="fr-FR"/>
          <w14:ligatures w14:val="standardContextual"/>
        </w:rPr>
      </w:pPr>
      <w:hyperlink w:history="1" w:anchor="_Toc134181098">
        <w:r w:rsidRPr="00327CB5">
          <w:rPr>
            <w:rStyle w:val="Lienhypertexte"/>
            <w:noProof/>
            <w:lang w:val="fr-FR"/>
          </w:rPr>
          <w:t>apt</w:t>
        </w:r>
        <w:r>
          <w:rPr>
            <w:noProof/>
            <w:webHidden/>
          </w:rPr>
          <w:tab/>
        </w:r>
        <w:r>
          <w:rPr>
            <w:noProof/>
            <w:webHidden/>
          </w:rPr>
          <w:fldChar w:fldCharType="begin"/>
        </w:r>
        <w:r>
          <w:rPr>
            <w:noProof/>
            <w:webHidden/>
          </w:rPr>
          <w:instrText xml:space="preserve"> PAGEREF _Toc134181098 \h </w:instrText>
        </w:r>
        <w:r>
          <w:rPr>
            <w:noProof/>
            <w:webHidden/>
          </w:rPr>
        </w:r>
        <w:r>
          <w:rPr>
            <w:noProof/>
            <w:webHidden/>
          </w:rPr>
          <w:fldChar w:fldCharType="separate"/>
        </w:r>
        <w:r w:rsidR="006F4C76">
          <w:rPr>
            <w:noProof/>
            <w:webHidden/>
          </w:rPr>
          <w:t>6</w:t>
        </w:r>
        <w:r>
          <w:rPr>
            <w:noProof/>
            <w:webHidden/>
          </w:rPr>
          <w:fldChar w:fldCharType="end"/>
        </w:r>
      </w:hyperlink>
    </w:p>
    <w:p w:rsidR="0009159F" w:rsidRDefault="0009159F" w14:paraId="69B5CDA0" w14:textId="29719993">
      <w:pPr>
        <w:pStyle w:val="TM2"/>
        <w:tabs>
          <w:tab w:val="right" w:leader="dot" w:pos="8630"/>
        </w:tabs>
        <w:rPr>
          <w:noProof/>
          <w:kern w:val="2"/>
          <w:sz w:val="22"/>
          <w:lang w:val="fr-FR" w:eastAsia="fr-FR"/>
          <w14:ligatures w14:val="standardContextual"/>
        </w:rPr>
      </w:pPr>
      <w:hyperlink w:history="1" w:anchor="_Toc134181099">
        <w:r w:rsidRPr="00327CB5">
          <w:rPr>
            <w:rStyle w:val="Lienhypertexte"/>
            <w:noProof/>
            <w:lang w:val="fr-FR"/>
          </w:rPr>
          <w:t>cat</w:t>
        </w:r>
        <w:r>
          <w:rPr>
            <w:noProof/>
            <w:webHidden/>
          </w:rPr>
          <w:tab/>
        </w:r>
        <w:r>
          <w:rPr>
            <w:noProof/>
            <w:webHidden/>
          </w:rPr>
          <w:fldChar w:fldCharType="begin"/>
        </w:r>
        <w:r>
          <w:rPr>
            <w:noProof/>
            <w:webHidden/>
          </w:rPr>
          <w:instrText xml:space="preserve"> PAGEREF _Toc134181099 \h </w:instrText>
        </w:r>
        <w:r>
          <w:rPr>
            <w:noProof/>
            <w:webHidden/>
          </w:rPr>
        </w:r>
        <w:r>
          <w:rPr>
            <w:noProof/>
            <w:webHidden/>
          </w:rPr>
          <w:fldChar w:fldCharType="separate"/>
        </w:r>
        <w:r w:rsidR="006F4C76">
          <w:rPr>
            <w:noProof/>
            <w:webHidden/>
          </w:rPr>
          <w:t>8</w:t>
        </w:r>
        <w:r>
          <w:rPr>
            <w:noProof/>
            <w:webHidden/>
          </w:rPr>
          <w:fldChar w:fldCharType="end"/>
        </w:r>
      </w:hyperlink>
    </w:p>
    <w:p w:rsidR="0009159F" w:rsidRDefault="0009159F" w14:paraId="7E9E5E58" w14:textId="32B880EC">
      <w:pPr>
        <w:pStyle w:val="TM2"/>
        <w:tabs>
          <w:tab w:val="right" w:leader="dot" w:pos="8630"/>
        </w:tabs>
        <w:rPr>
          <w:noProof/>
          <w:kern w:val="2"/>
          <w:sz w:val="22"/>
          <w:lang w:val="fr-FR" w:eastAsia="fr-FR"/>
          <w14:ligatures w14:val="standardContextual"/>
        </w:rPr>
      </w:pPr>
      <w:hyperlink w:history="1" w:anchor="_Toc134181100">
        <w:r w:rsidRPr="00327CB5">
          <w:rPr>
            <w:rStyle w:val="Lienhypertexte"/>
            <w:noProof/>
            <w:lang w:val="fr-FR"/>
          </w:rPr>
          <w:t>cd</w:t>
        </w:r>
        <w:r>
          <w:rPr>
            <w:noProof/>
            <w:webHidden/>
          </w:rPr>
          <w:tab/>
        </w:r>
        <w:r>
          <w:rPr>
            <w:noProof/>
            <w:webHidden/>
          </w:rPr>
          <w:fldChar w:fldCharType="begin"/>
        </w:r>
        <w:r>
          <w:rPr>
            <w:noProof/>
            <w:webHidden/>
          </w:rPr>
          <w:instrText xml:space="preserve"> PAGEREF _Toc134181100 \h </w:instrText>
        </w:r>
        <w:r>
          <w:rPr>
            <w:noProof/>
            <w:webHidden/>
          </w:rPr>
        </w:r>
        <w:r>
          <w:rPr>
            <w:noProof/>
            <w:webHidden/>
          </w:rPr>
          <w:fldChar w:fldCharType="separate"/>
        </w:r>
        <w:r w:rsidR="006F4C76">
          <w:rPr>
            <w:noProof/>
            <w:webHidden/>
          </w:rPr>
          <w:t>9</w:t>
        </w:r>
        <w:r>
          <w:rPr>
            <w:noProof/>
            <w:webHidden/>
          </w:rPr>
          <w:fldChar w:fldCharType="end"/>
        </w:r>
      </w:hyperlink>
    </w:p>
    <w:p w:rsidR="0009159F" w:rsidRDefault="0009159F" w14:paraId="1C965367" w14:textId="2ABAB045">
      <w:pPr>
        <w:pStyle w:val="TM2"/>
        <w:tabs>
          <w:tab w:val="right" w:leader="dot" w:pos="8630"/>
        </w:tabs>
        <w:rPr>
          <w:noProof/>
          <w:kern w:val="2"/>
          <w:sz w:val="22"/>
          <w:lang w:val="fr-FR" w:eastAsia="fr-FR"/>
          <w14:ligatures w14:val="standardContextual"/>
        </w:rPr>
      </w:pPr>
      <w:hyperlink w:history="1" w:anchor="_Toc134181101">
        <w:r w:rsidRPr="00327CB5">
          <w:rPr>
            <w:rStyle w:val="Lienhypertexte"/>
            <w:noProof/>
            <w:lang w:val="fr-FR"/>
          </w:rPr>
          <w:t>chmod</w:t>
        </w:r>
        <w:r>
          <w:rPr>
            <w:noProof/>
            <w:webHidden/>
          </w:rPr>
          <w:tab/>
        </w:r>
        <w:r>
          <w:rPr>
            <w:noProof/>
            <w:webHidden/>
          </w:rPr>
          <w:fldChar w:fldCharType="begin"/>
        </w:r>
        <w:r>
          <w:rPr>
            <w:noProof/>
            <w:webHidden/>
          </w:rPr>
          <w:instrText xml:space="preserve"> PAGEREF _Toc134181101 \h </w:instrText>
        </w:r>
        <w:r>
          <w:rPr>
            <w:noProof/>
            <w:webHidden/>
          </w:rPr>
        </w:r>
        <w:r>
          <w:rPr>
            <w:noProof/>
            <w:webHidden/>
          </w:rPr>
          <w:fldChar w:fldCharType="separate"/>
        </w:r>
        <w:r w:rsidR="006F4C76">
          <w:rPr>
            <w:noProof/>
            <w:webHidden/>
          </w:rPr>
          <w:t>10</w:t>
        </w:r>
        <w:r>
          <w:rPr>
            <w:noProof/>
            <w:webHidden/>
          </w:rPr>
          <w:fldChar w:fldCharType="end"/>
        </w:r>
      </w:hyperlink>
    </w:p>
    <w:p w:rsidR="0009159F" w:rsidRDefault="0009159F" w14:paraId="4E0A4C97" w14:textId="10D65D45">
      <w:pPr>
        <w:pStyle w:val="TM2"/>
        <w:tabs>
          <w:tab w:val="right" w:leader="dot" w:pos="8630"/>
        </w:tabs>
        <w:rPr>
          <w:noProof/>
          <w:kern w:val="2"/>
          <w:sz w:val="22"/>
          <w:lang w:val="fr-FR" w:eastAsia="fr-FR"/>
          <w14:ligatures w14:val="standardContextual"/>
        </w:rPr>
      </w:pPr>
      <w:hyperlink w:history="1" w:anchor="_Toc134181102">
        <w:r w:rsidRPr="00327CB5">
          <w:rPr>
            <w:rStyle w:val="Lienhypertexte"/>
            <w:noProof/>
            <w:lang w:val="fr-FR"/>
          </w:rPr>
          <w:t>chown</w:t>
        </w:r>
        <w:r>
          <w:rPr>
            <w:noProof/>
            <w:webHidden/>
          </w:rPr>
          <w:tab/>
        </w:r>
        <w:r>
          <w:rPr>
            <w:noProof/>
            <w:webHidden/>
          </w:rPr>
          <w:fldChar w:fldCharType="begin"/>
        </w:r>
        <w:r>
          <w:rPr>
            <w:noProof/>
            <w:webHidden/>
          </w:rPr>
          <w:instrText xml:space="preserve"> PAGEREF _Toc134181102 \h </w:instrText>
        </w:r>
        <w:r>
          <w:rPr>
            <w:noProof/>
            <w:webHidden/>
          </w:rPr>
        </w:r>
        <w:r>
          <w:rPr>
            <w:noProof/>
            <w:webHidden/>
          </w:rPr>
          <w:fldChar w:fldCharType="separate"/>
        </w:r>
        <w:r w:rsidR="006F4C76">
          <w:rPr>
            <w:noProof/>
            <w:webHidden/>
          </w:rPr>
          <w:t>11</w:t>
        </w:r>
        <w:r>
          <w:rPr>
            <w:noProof/>
            <w:webHidden/>
          </w:rPr>
          <w:fldChar w:fldCharType="end"/>
        </w:r>
      </w:hyperlink>
    </w:p>
    <w:p w:rsidR="0009159F" w:rsidRDefault="0009159F" w14:paraId="7C292334" w14:textId="3FA8E27E">
      <w:pPr>
        <w:pStyle w:val="TM2"/>
        <w:tabs>
          <w:tab w:val="right" w:leader="dot" w:pos="8630"/>
        </w:tabs>
        <w:rPr>
          <w:noProof/>
          <w:kern w:val="2"/>
          <w:sz w:val="22"/>
          <w:lang w:val="fr-FR" w:eastAsia="fr-FR"/>
          <w14:ligatures w14:val="standardContextual"/>
        </w:rPr>
      </w:pPr>
      <w:hyperlink w:history="1" w:anchor="_Toc134181103">
        <w:r w:rsidRPr="00327CB5">
          <w:rPr>
            <w:rStyle w:val="Lienhypertexte"/>
            <w:noProof/>
            <w:lang w:val="fr-FR"/>
          </w:rPr>
          <w:t>cp</w:t>
        </w:r>
        <w:r>
          <w:rPr>
            <w:noProof/>
            <w:webHidden/>
          </w:rPr>
          <w:tab/>
        </w:r>
        <w:r>
          <w:rPr>
            <w:noProof/>
            <w:webHidden/>
          </w:rPr>
          <w:fldChar w:fldCharType="begin"/>
        </w:r>
        <w:r>
          <w:rPr>
            <w:noProof/>
            <w:webHidden/>
          </w:rPr>
          <w:instrText xml:space="preserve"> PAGEREF _Toc134181103 \h </w:instrText>
        </w:r>
        <w:r>
          <w:rPr>
            <w:noProof/>
            <w:webHidden/>
          </w:rPr>
        </w:r>
        <w:r>
          <w:rPr>
            <w:noProof/>
            <w:webHidden/>
          </w:rPr>
          <w:fldChar w:fldCharType="separate"/>
        </w:r>
        <w:r w:rsidR="006F4C76">
          <w:rPr>
            <w:noProof/>
            <w:webHidden/>
          </w:rPr>
          <w:t>12</w:t>
        </w:r>
        <w:r>
          <w:rPr>
            <w:noProof/>
            <w:webHidden/>
          </w:rPr>
          <w:fldChar w:fldCharType="end"/>
        </w:r>
      </w:hyperlink>
    </w:p>
    <w:p w:rsidR="0009159F" w:rsidRDefault="0009159F" w14:paraId="513886BD" w14:textId="713A583A">
      <w:pPr>
        <w:pStyle w:val="TM2"/>
        <w:tabs>
          <w:tab w:val="right" w:leader="dot" w:pos="8630"/>
        </w:tabs>
        <w:rPr>
          <w:noProof/>
          <w:kern w:val="2"/>
          <w:sz w:val="22"/>
          <w:lang w:val="fr-FR" w:eastAsia="fr-FR"/>
          <w14:ligatures w14:val="standardContextual"/>
        </w:rPr>
      </w:pPr>
      <w:hyperlink w:history="1" w:anchor="_Toc134181104">
        <w:r w:rsidRPr="00327CB5">
          <w:rPr>
            <w:rStyle w:val="Lienhypertexte"/>
            <w:noProof/>
            <w:lang w:val="fr-FR"/>
          </w:rPr>
          <w:t>crontab</w:t>
        </w:r>
        <w:r>
          <w:rPr>
            <w:noProof/>
            <w:webHidden/>
          </w:rPr>
          <w:tab/>
        </w:r>
        <w:r>
          <w:rPr>
            <w:noProof/>
            <w:webHidden/>
          </w:rPr>
          <w:fldChar w:fldCharType="begin"/>
        </w:r>
        <w:r>
          <w:rPr>
            <w:noProof/>
            <w:webHidden/>
          </w:rPr>
          <w:instrText xml:space="preserve"> PAGEREF _Toc134181104 \h </w:instrText>
        </w:r>
        <w:r>
          <w:rPr>
            <w:noProof/>
            <w:webHidden/>
          </w:rPr>
        </w:r>
        <w:r>
          <w:rPr>
            <w:noProof/>
            <w:webHidden/>
          </w:rPr>
          <w:fldChar w:fldCharType="separate"/>
        </w:r>
        <w:r w:rsidR="006F4C76">
          <w:rPr>
            <w:noProof/>
            <w:webHidden/>
          </w:rPr>
          <w:t>13</w:t>
        </w:r>
        <w:r>
          <w:rPr>
            <w:noProof/>
            <w:webHidden/>
          </w:rPr>
          <w:fldChar w:fldCharType="end"/>
        </w:r>
      </w:hyperlink>
    </w:p>
    <w:p w:rsidR="0009159F" w:rsidRDefault="0009159F" w14:paraId="0095DC74" w14:textId="483A1FE3">
      <w:pPr>
        <w:pStyle w:val="TM2"/>
        <w:tabs>
          <w:tab w:val="right" w:leader="dot" w:pos="8630"/>
        </w:tabs>
        <w:rPr>
          <w:noProof/>
          <w:kern w:val="2"/>
          <w:sz w:val="22"/>
          <w:lang w:val="fr-FR" w:eastAsia="fr-FR"/>
          <w14:ligatures w14:val="standardContextual"/>
        </w:rPr>
      </w:pPr>
      <w:hyperlink w:history="1" w:anchor="_Toc134181105">
        <w:r w:rsidRPr="00327CB5">
          <w:rPr>
            <w:rStyle w:val="Lienhypertexte"/>
            <w:noProof/>
            <w:lang w:val="fr-FR"/>
          </w:rPr>
          <w:t>delgroup</w:t>
        </w:r>
        <w:r>
          <w:rPr>
            <w:noProof/>
            <w:webHidden/>
          </w:rPr>
          <w:tab/>
        </w:r>
        <w:r>
          <w:rPr>
            <w:noProof/>
            <w:webHidden/>
          </w:rPr>
          <w:fldChar w:fldCharType="begin"/>
        </w:r>
        <w:r>
          <w:rPr>
            <w:noProof/>
            <w:webHidden/>
          </w:rPr>
          <w:instrText xml:space="preserve"> PAGEREF _Toc134181105 \h </w:instrText>
        </w:r>
        <w:r>
          <w:rPr>
            <w:noProof/>
            <w:webHidden/>
          </w:rPr>
        </w:r>
        <w:r>
          <w:rPr>
            <w:noProof/>
            <w:webHidden/>
          </w:rPr>
          <w:fldChar w:fldCharType="separate"/>
        </w:r>
        <w:r w:rsidR="006F4C76">
          <w:rPr>
            <w:noProof/>
            <w:webHidden/>
          </w:rPr>
          <w:t>14</w:t>
        </w:r>
        <w:r>
          <w:rPr>
            <w:noProof/>
            <w:webHidden/>
          </w:rPr>
          <w:fldChar w:fldCharType="end"/>
        </w:r>
      </w:hyperlink>
    </w:p>
    <w:p w:rsidR="0009159F" w:rsidRDefault="0009159F" w14:paraId="1036EED0" w14:textId="3258BF53">
      <w:pPr>
        <w:pStyle w:val="TM2"/>
        <w:tabs>
          <w:tab w:val="right" w:leader="dot" w:pos="8630"/>
        </w:tabs>
        <w:rPr>
          <w:noProof/>
          <w:kern w:val="2"/>
          <w:sz w:val="22"/>
          <w:lang w:val="fr-FR" w:eastAsia="fr-FR"/>
          <w14:ligatures w14:val="standardContextual"/>
        </w:rPr>
      </w:pPr>
      <w:hyperlink w:history="1" w:anchor="_Toc134181106">
        <w:r w:rsidRPr="00327CB5">
          <w:rPr>
            <w:rStyle w:val="Lienhypertexte"/>
            <w:noProof/>
            <w:lang w:val="fr-FR"/>
          </w:rPr>
          <w:t>deluser</w:t>
        </w:r>
        <w:r>
          <w:rPr>
            <w:noProof/>
            <w:webHidden/>
          </w:rPr>
          <w:tab/>
        </w:r>
        <w:r>
          <w:rPr>
            <w:noProof/>
            <w:webHidden/>
          </w:rPr>
          <w:fldChar w:fldCharType="begin"/>
        </w:r>
        <w:r>
          <w:rPr>
            <w:noProof/>
            <w:webHidden/>
          </w:rPr>
          <w:instrText xml:space="preserve"> PAGEREF _Toc134181106 \h </w:instrText>
        </w:r>
        <w:r>
          <w:rPr>
            <w:noProof/>
            <w:webHidden/>
          </w:rPr>
        </w:r>
        <w:r>
          <w:rPr>
            <w:noProof/>
            <w:webHidden/>
          </w:rPr>
          <w:fldChar w:fldCharType="separate"/>
        </w:r>
        <w:r w:rsidR="006F4C76">
          <w:rPr>
            <w:noProof/>
            <w:webHidden/>
          </w:rPr>
          <w:t>15</w:t>
        </w:r>
        <w:r>
          <w:rPr>
            <w:noProof/>
            <w:webHidden/>
          </w:rPr>
          <w:fldChar w:fldCharType="end"/>
        </w:r>
      </w:hyperlink>
    </w:p>
    <w:p w:rsidR="0009159F" w:rsidRDefault="0009159F" w14:paraId="26745C89" w14:textId="400673AC">
      <w:pPr>
        <w:pStyle w:val="TM2"/>
        <w:tabs>
          <w:tab w:val="right" w:leader="dot" w:pos="8630"/>
        </w:tabs>
        <w:rPr>
          <w:noProof/>
          <w:kern w:val="2"/>
          <w:sz w:val="22"/>
          <w:lang w:val="fr-FR" w:eastAsia="fr-FR"/>
          <w14:ligatures w14:val="standardContextual"/>
        </w:rPr>
      </w:pPr>
      <w:hyperlink w:history="1" w:anchor="_Toc134181107">
        <w:r w:rsidRPr="00327CB5">
          <w:rPr>
            <w:rStyle w:val="Lienhypertexte"/>
            <w:noProof/>
            <w:lang w:val="fr-FR"/>
          </w:rPr>
          <w:t>df</w:t>
        </w:r>
        <w:r>
          <w:rPr>
            <w:noProof/>
            <w:webHidden/>
          </w:rPr>
          <w:tab/>
        </w:r>
        <w:r>
          <w:rPr>
            <w:noProof/>
            <w:webHidden/>
          </w:rPr>
          <w:fldChar w:fldCharType="begin"/>
        </w:r>
        <w:r>
          <w:rPr>
            <w:noProof/>
            <w:webHidden/>
          </w:rPr>
          <w:instrText xml:space="preserve"> PAGEREF _Toc134181107 \h </w:instrText>
        </w:r>
        <w:r>
          <w:rPr>
            <w:noProof/>
            <w:webHidden/>
          </w:rPr>
        </w:r>
        <w:r>
          <w:rPr>
            <w:noProof/>
            <w:webHidden/>
          </w:rPr>
          <w:fldChar w:fldCharType="separate"/>
        </w:r>
        <w:r w:rsidR="006F4C76">
          <w:rPr>
            <w:noProof/>
            <w:webHidden/>
          </w:rPr>
          <w:t>16</w:t>
        </w:r>
        <w:r>
          <w:rPr>
            <w:noProof/>
            <w:webHidden/>
          </w:rPr>
          <w:fldChar w:fldCharType="end"/>
        </w:r>
      </w:hyperlink>
    </w:p>
    <w:p w:rsidR="0009159F" w:rsidRDefault="0009159F" w14:paraId="590EB0DF" w14:textId="090C6A80">
      <w:pPr>
        <w:pStyle w:val="TM2"/>
        <w:tabs>
          <w:tab w:val="right" w:leader="dot" w:pos="8630"/>
        </w:tabs>
        <w:rPr>
          <w:noProof/>
          <w:kern w:val="2"/>
          <w:sz w:val="22"/>
          <w:lang w:val="fr-FR" w:eastAsia="fr-FR"/>
          <w14:ligatures w14:val="standardContextual"/>
        </w:rPr>
      </w:pPr>
      <w:hyperlink w:history="1" w:anchor="_Toc134181108">
        <w:r w:rsidRPr="00327CB5">
          <w:rPr>
            <w:rStyle w:val="Lienhypertexte"/>
            <w:noProof/>
            <w:lang w:val="fr-FR"/>
          </w:rPr>
          <w:t>diff</w:t>
        </w:r>
        <w:r>
          <w:rPr>
            <w:noProof/>
            <w:webHidden/>
          </w:rPr>
          <w:tab/>
        </w:r>
        <w:r>
          <w:rPr>
            <w:noProof/>
            <w:webHidden/>
          </w:rPr>
          <w:fldChar w:fldCharType="begin"/>
        </w:r>
        <w:r>
          <w:rPr>
            <w:noProof/>
            <w:webHidden/>
          </w:rPr>
          <w:instrText xml:space="preserve"> PAGEREF _Toc134181108 \h </w:instrText>
        </w:r>
        <w:r>
          <w:rPr>
            <w:noProof/>
            <w:webHidden/>
          </w:rPr>
        </w:r>
        <w:r>
          <w:rPr>
            <w:noProof/>
            <w:webHidden/>
          </w:rPr>
          <w:fldChar w:fldCharType="separate"/>
        </w:r>
        <w:r w:rsidR="006F4C76">
          <w:rPr>
            <w:noProof/>
            <w:webHidden/>
          </w:rPr>
          <w:t>17</w:t>
        </w:r>
        <w:r>
          <w:rPr>
            <w:noProof/>
            <w:webHidden/>
          </w:rPr>
          <w:fldChar w:fldCharType="end"/>
        </w:r>
      </w:hyperlink>
    </w:p>
    <w:p w:rsidR="0009159F" w:rsidRDefault="0009159F" w14:paraId="23A44CF1" w14:textId="0C7EBBE0">
      <w:pPr>
        <w:pStyle w:val="TM2"/>
        <w:tabs>
          <w:tab w:val="right" w:leader="dot" w:pos="8630"/>
        </w:tabs>
        <w:rPr>
          <w:noProof/>
          <w:kern w:val="2"/>
          <w:sz w:val="22"/>
          <w:lang w:val="fr-FR" w:eastAsia="fr-FR"/>
          <w14:ligatures w14:val="standardContextual"/>
        </w:rPr>
      </w:pPr>
      <w:hyperlink w:history="1" w:anchor="_Toc134181109">
        <w:r w:rsidRPr="00327CB5">
          <w:rPr>
            <w:rStyle w:val="Lienhypertexte"/>
            <w:noProof/>
            <w:lang w:val="fr-FR"/>
          </w:rPr>
          <w:t>du</w:t>
        </w:r>
        <w:r>
          <w:rPr>
            <w:noProof/>
            <w:webHidden/>
          </w:rPr>
          <w:tab/>
        </w:r>
        <w:r>
          <w:rPr>
            <w:noProof/>
            <w:webHidden/>
          </w:rPr>
          <w:fldChar w:fldCharType="begin"/>
        </w:r>
        <w:r>
          <w:rPr>
            <w:noProof/>
            <w:webHidden/>
          </w:rPr>
          <w:instrText xml:space="preserve"> PAGEREF _Toc134181109 \h </w:instrText>
        </w:r>
        <w:r>
          <w:rPr>
            <w:noProof/>
            <w:webHidden/>
          </w:rPr>
        </w:r>
        <w:r>
          <w:rPr>
            <w:noProof/>
            <w:webHidden/>
          </w:rPr>
          <w:fldChar w:fldCharType="separate"/>
        </w:r>
        <w:r w:rsidR="006F4C76">
          <w:rPr>
            <w:noProof/>
            <w:webHidden/>
          </w:rPr>
          <w:t>18</w:t>
        </w:r>
        <w:r>
          <w:rPr>
            <w:noProof/>
            <w:webHidden/>
          </w:rPr>
          <w:fldChar w:fldCharType="end"/>
        </w:r>
      </w:hyperlink>
    </w:p>
    <w:p w:rsidR="0009159F" w:rsidRDefault="0009159F" w14:paraId="71288753" w14:textId="3D874529">
      <w:pPr>
        <w:pStyle w:val="TM2"/>
        <w:tabs>
          <w:tab w:val="right" w:leader="dot" w:pos="8630"/>
        </w:tabs>
        <w:rPr>
          <w:noProof/>
          <w:kern w:val="2"/>
          <w:sz w:val="22"/>
          <w:lang w:val="fr-FR" w:eastAsia="fr-FR"/>
          <w14:ligatures w14:val="standardContextual"/>
        </w:rPr>
      </w:pPr>
      <w:hyperlink w:history="1" w:anchor="_Toc134181110">
        <w:r w:rsidRPr="00327CB5">
          <w:rPr>
            <w:rStyle w:val="Lienhypertexte"/>
            <w:noProof/>
            <w:lang w:val="fr-FR"/>
          </w:rPr>
          <w:t>echo</w:t>
        </w:r>
        <w:r>
          <w:rPr>
            <w:noProof/>
            <w:webHidden/>
          </w:rPr>
          <w:tab/>
        </w:r>
        <w:r>
          <w:rPr>
            <w:noProof/>
            <w:webHidden/>
          </w:rPr>
          <w:fldChar w:fldCharType="begin"/>
        </w:r>
        <w:r>
          <w:rPr>
            <w:noProof/>
            <w:webHidden/>
          </w:rPr>
          <w:instrText xml:space="preserve"> PAGEREF _Toc134181110 \h </w:instrText>
        </w:r>
        <w:r>
          <w:rPr>
            <w:noProof/>
            <w:webHidden/>
          </w:rPr>
        </w:r>
        <w:r>
          <w:rPr>
            <w:noProof/>
            <w:webHidden/>
          </w:rPr>
          <w:fldChar w:fldCharType="separate"/>
        </w:r>
        <w:r w:rsidR="006F4C76">
          <w:rPr>
            <w:noProof/>
            <w:webHidden/>
          </w:rPr>
          <w:t>19</w:t>
        </w:r>
        <w:r>
          <w:rPr>
            <w:noProof/>
            <w:webHidden/>
          </w:rPr>
          <w:fldChar w:fldCharType="end"/>
        </w:r>
      </w:hyperlink>
    </w:p>
    <w:p w:rsidR="0009159F" w:rsidRDefault="0009159F" w14:paraId="3ADC69D2" w14:textId="6B456CD4">
      <w:pPr>
        <w:pStyle w:val="TM2"/>
        <w:tabs>
          <w:tab w:val="right" w:leader="dot" w:pos="8630"/>
        </w:tabs>
        <w:rPr>
          <w:noProof/>
          <w:kern w:val="2"/>
          <w:sz w:val="22"/>
          <w:lang w:val="fr-FR" w:eastAsia="fr-FR"/>
          <w14:ligatures w14:val="standardContextual"/>
        </w:rPr>
      </w:pPr>
      <w:hyperlink w:history="1" w:anchor="_Toc134181111">
        <w:r w:rsidRPr="00327CB5">
          <w:rPr>
            <w:rStyle w:val="Lienhypertexte"/>
            <w:noProof/>
            <w:lang w:val="fr-FR"/>
          </w:rPr>
          <w:t>find</w:t>
        </w:r>
        <w:r>
          <w:rPr>
            <w:noProof/>
            <w:webHidden/>
          </w:rPr>
          <w:tab/>
        </w:r>
        <w:r>
          <w:rPr>
            <w:noProof/>
            <w:webHidden/>
          </w:rPr>
          <w:fldChar w:fldCharType="begin"/>
        </w:r>
        <w:r>
          <w:rPr>
            <w:noProof/>
            <w:webHidden/>
          </w:rPr>
          <w:instrText xml:space="preserve"> PAGEREF _Toc134181111 \h </w:instrText>
        </w:r>
        <w:r>
          <w:rPr>
            <w:noProof/>
            <w:webHidden/>
          </w:rPr>
        </w:r>
        <w:r>
          <w:rPr>
            <w:noProof/>
            <w:webHidden/>
          </w:rPr>
          <w:fldChar w:fldCharType="separate"/>
        </w:r>
        <w:r w:rsidR="006F4C76">
          <w:rPr>
            <w:noProof/>
            <w:webHidden/>
          </w:rPr>
          <w:t>20</w:t>
        </w:r>
        <w:r>
          <w:rPr>
            <w:noProof/>
            <w:webHidden/>
          </w:rPr>
          <w:fldChar w:fldCharType="end"/>
        </w:r>
      </w:hyperlink>
    </w:p>
    <w:p w:rsidR="0009159F" w:rsidRDefault="0009159F" w14:paraId="34D48212" w14:textId="2B3F70D6">
      <w:pPr>
        <w:pStyle w:val="TM2"/>
        <w:tabs>
          <w:tab w:val="right" w:leader="dot" w:pos="8630"/>
        </w:tabs>
        <w:rPr>
          <w:noProof/>
          <w:kern w:val="2"/>
          <w:sz w:val="22"/>
          <w:lang w:val="fr-FR" w:eastAsia="fr-FR"/>
          <w14:ligatures w14:val="standardContextual"/>
        </w:rPr>
      </w:pPr>
      <w:hyperlink w:history="1" w:anchor="_Toc134181112">
        <w:r w:rsidRPr="00327CB5">
          <w:rPr>
            <w:rStyle w:val="Lienhypertexte"/>
            <w:noProof/>
            <w:lang w:val="fr-FR"/>
          </w:rPr>
          <w:t>free</w:t>
        </w:r>
        <w:r>
          <w:rPr>
            <w:noProof/>
            <w:webHidden/>
          </w:rPr>
          <w:tab/>
        </w:r>
        <w:r>
          <w:rPr>
            <w:noProof/>
            <w:webHidden/>
          </w:rPr>
          <w:fldChar w:fldCharType="begin"/>
        </w:r>
        <w:r>
          <w:rPr>
            <w:noProof/>
            <w:webHidden/>
          </w:rPr>
          <w:instrText xml:space="preserve"> PAGEREF _Toc134181112 \h </w:instrText>
        </w:r>
        <w:r>
          <w:rPr>
            <w:noProof/>
            <w:webHidden/>
          </w:rPr>
        </w:r>
        <w:r>
          <w:rPr>
            <w:noProof/>
            <w:webHidden/>
          </w:rPr>
          <w:fldChar w:fldCharType="separate"/>
        </w:r>
        <w:r w:rsidR="006F4C76">
          <w:rPr>
            <w:noProof/>
            <w:webHidden/>
          </w:rPr>
          <w:t>21</w:t>
        </w:r>
        <w:r>
          <w:rPr>
            <w:noProof/>
            <w:webHidden/>
          </w:rPr>
          <w:fldChar w:fldCharType="end"/>
        </w:r>
      </w:hyperlink>
    </w:p>
    <w:p w:rsidR="0009159F" w:rsidRDefault="0009159F" w14:paraId="578EABC7" w14:textId="7F205CF2">
      <w:pPr>
        <w:pStyle w:val="TM2"/>
        <w:tabs>
          <w:tab w:val="right" w:leader="dot" w:pos="8630"/>
        </w:tabs>
        <w:rPr>
          <w:noProof/>
          <w:kern w:val="2"/>
          <w:sz w:val="22"/>
          <w:lang w:val="fr-FR" w:eastAsia="fr-FR"/>
          <w14:ligatures w14:val="standardContextual"/>
        </w:rPr>
      </w:pPr>
      <w:hyperlink w:history="1" w:anchor="_Toc134181113">
        <w:r w:rsidRPr="00327CB5">
          <w:rPr>
            <w:rStyle w:val="Lienhypertexte"/>
            <w:noProof/>
            <w:lang w:val="fr-FR"/>
          </w:rPr>
          <w:t>grep</w:t>
        </w:r>
        <w:r>
          <w:rPr>
            <w:noProof/>
            <w:webHidden/>
          </w:rPr>
          <w:tab/>
        </w:r>
        <w:r>
          <w:rPr>
            <w:noProof/>
            <w:webHidden/>
          </w:rPr>
          <w:fldChar w:fldCharType="begin"/>
        </w:r>
        <w:r>
          <w:rPr>
            <w:noProof/>
            <w:webHidden/>
          </w:rPr>
          <w:instrText xml:space="preserve"> PAGEREF _Toc134181113 \h </w:instrText>
        </w:r>
        <w:r>
          <w:rPr>
            <w:noProof/>
            <w:webHidden/>
          </w:rPr>
        </w:r>
        <w:r>
          <w:rPr>
            <w:noProof/>
            <w:webHidden/>
          </w:rPr>
          <w:fldChar w:fldCharType="separate"/>
        </w:r>
        <w:r w:rsidR="006F4C76">
          <w:rPr>
            <w:noProof/>
            <w:webHidden/>
          </w:rPr>
          <w:t>22</w:t>
        </w:r>
        <w:r>
          <w:rPr>
            <w:noProof/>
            <w:webHidden/>
          </w:rPr>
          <w:fldChar w:fldCharType="end"/>
        </w:r>
      </w:hyperlink>
    </w:p>
    <w:p w:rsidR="0009159F" w:rsidRDefault="0009159F" w14:paraId="1760D6D3" w14:textId="22FBF0E3">
      <w:pPr>
        <w:pStyle w:val="TM2"/>
        <w:tabs>
          <w:tab w:val="right" w:leader="dot" w:pos="8630"/>
        </w:tabs>
        <w:rPr>
          <w:noProof/>
          <w:kern w:val="2"/>
          <w:sz w:val="22"/>
          <w:lang w:val="fr-FR" w:eastAsia="fr-FR"/>
          <w14:ligatures w14:val="standardContextual"/>
        </w:rPr>
      </w:pPr>
      <w:hyperlink w:history="1" w:anchor="_Toc134181114">
        <w:r w:rsidRPr="00327CB5">
          <w:rPr>
            <w:rStyle w:val="Lienhypertexte"/>
            <w:noProof/>
            <w:lang w:val="fr-FR"/>
          </w:rPr>
          <w:t>iostat</w:t>
        </w:r>
        <w:r>
          <w:rPr>
            <w:noProof/>
            <w:webHidden/>
          </w:rPr>
          <w:tab/>
        </w:r>
        <w:r>
          <w:rPr>
            <w:noProof/>
            <w:webHidden/>
          </w:rPr>
          <w:fldChar w:fldCharType="begin"/>
        </w:r>
        <w:r>
          <w:rPr>
            <w:noProof/>
            <w:webHidden/>
          </w:rPr>
          <w:instrText xml:space="preserve"> PAGEREF _Toc134181114 \h </w:instrText>
        </w:r>
        <w:r>
          <w:rPr>
            <w:noProof/>
            <w:webHidden/>
          </w:rPr>
        </w:r>
        <w:r>
          <w:rPr>
            <w:noProof/>
            <w:webHidden/>
          </w:rPr>
          <w:fldChar w:fldCharType="separate"/>
        </w:r>
        <w:r w:rsidR="006F4C76">
          <w:rPr>
            <w:noProof/>
            <w:webHidden/>
          </w:rPr>
          <w:t>23</w:t>
        </w:r>
        <w:r>
          <w:rPr>
            <w:noProof/>
            <w:webHidden/>
          </w:rPr>
          <w:fldChar w:fldCharType="end"/>
        </w:r>
      </w:hyperlink>
    </w:p>
    <w:p w:rsidR="0009159F" w:rsidRDefault="0009159F" w14:paraId="791E14D8" w14:textId="76CDC69E">
      <w:pPr>
        <w:pStyle w:val="TM2"/>
        <w:tabs>
          <w:tab w:val="right" w:leader="dot" w:pos="8630"/>
        </w:tabs>
        <w:rPr>
          <w:noProof/>
          <w:kern w:val="2"/>
          <w:sz w:val="22"/>
          <w:lang w:val="fr-FR" w:eastAsia="fr-FR"/>
          <w14:ligatures w14:val="standardContextual"/>
        </w:rPr>
      </w:pPr>
      <w:hyperlink w:history="1" w:anchor="_Toc134181115">
        <w:r w:rsidRPr="00327CB5">
          <w:rPr>
            <w:rStyle w:val="Lienhypertexte"/>
            <w:noProof/>
            <w:lang w:val="fr-FR"/>
          </w:rPr>
          <w:t>ip address</w:t>
        </w:r>
        <w:r>
          <w:rPr>
            <w:noProof/>
            <w:webHidden/>
          </w:rPr>
          <w:tab/>
        </w:r>
        <w:r>
          <w:rPr>
            <w:noProof/>
            <w:webHidden/>
          </w:rPr>
          <w:fldChar w:fldCharType="begin"/>
        </w:r>
        <w:r>
          <w:rPr>
            <w:noProof/>
            <w:webHidden/>
          </w:rPr>
          <w:instrText xml:space="preserve"> PAGEREF _Toc134181115 \h </w:instrText>
        </w:r>
        <w:r>
          <w:rPr>
            <w:noProof/>
            <w:webHidden/>
          </w:rPr>
        </w:r>
        <w:r>
          <w:rPr>
            <w:noProof/>
            <w:webHidden/>
          </w:rPr>
          <w:fldChar w:fldCharType="separate"/>
        </w:r>
        <w:r w:rsidR="006F4C76">
          <w:rPr>
            <w:noProof/>
            <w:webHidden/>
          </w:rPr>
          <w:t>24</w:t>
        </w:r>
        <w:r>
          <w:rPr>
            <w:noProof/>
            <w:webHidden/>
          </w:rPr>
          <w:fldChar w:fldCharType="end"/>
        </w:r>
      </w:hyperlink>
    </w:p>
    <w:p w:rsidR="0009159F" w:rsidRDefault="0009159F" w14:paraId="1212AB84" w14:textId="569E0C36">
      <w:pPr>
        <w:pStyle w:val="TM2"/>
        <w:tabs>
          <w:tab w:val="right" w:leader="dot" w:pos="8630"/>
        </w:tabs>
        <w:rPr>
          <w:noProof/>
          <w:kern w:val="2"/>
          <w:sz w:val="22"/>
          <w:lang w:val="fr-FR" w:eastAsia="fr-FR"/>
          <w14:ligatures w14:val="standardContextual"/>
        </w:rPr>
      </w:pPr>
      <w:hyperlink w:history="1" w:anchor="_Toc134181116">
        <w:r w:rsidRPr="00327CB5">
          <w:rPr>
            <w:rStyle w:val="Lienhypertexte"/>
            <w:noProof/>
            <w:lang w:val="fr-FR"/>
          </w:rPr>
          <w:t>kill</w:t>
        </w:r>
        <w:r>
          <w:rPr>
            <w:noProof/>
            <w:webHidden/>
          </w:rPr>
          <w:tab/>
        </w:r>
        <w:r>
          <w:rPr>
            <w:noProof/>
            <w:webHidden/>
          </w:rPr>
          <w:fldChar w:fldCharType="begin"/>
        </w:r>
        <w:r>
          <w:rPr>
            <w:noProof/>
            <w:webHidden/>
          </w:rPr>
          <w:instrText xml:space="preserve"> PAGEREF _Toc134181116 \h </w:instrText>
        </w:r>
        <w:r>
          <w:rPr>
            <w:noProof/>
            <w:webHidden/>
          </w:rPr>
        </w:r>
        <w:r>
          <w:rPr>
            <w:noProof/>
            <w:webHidden/>
          </w:rPr>
          <w:fldChar w:fldCharType="separate"/>
        </w:r>
        <w:r w:rsidR="006F4C76">
          <w:rPr>
            <w:noProof/>
            <w:webHidden/>
          </w:rPr>
          <w:t>25</w:t>
        </w:r>
        <w:r>
          <w:rPr>
            <w:noProof/>
            <w:webHidden/>
          </w:rPr>
          <w:fldChar w:fldCharType="end"/>
        </w:r>
      </w:hyperlink>
    </w:p>
    <w:p w:rsidR="0009159F" w:rsidRDefault="0009159F" w14:paraId="714AA2F8" w14:textId="327BF2CA">
      <w:pPr>
        <w:pStyle w:val="TM2"/>
        <w:tabs>
          <w:tab w:val="right" w:leader="dot" w:pos="8630"/>
        </w:tabs>
        <w:rPr>
          <w:noProof/>
          <w:kern w:val="2"/>
          <w:sz w:val="22"/>
          <w:lang w:val="fr-FR" w:eastAsia="fr-FR"/>
          <w14:ligatures w14:val="standardContextual"/>
        </w:rPr>
      </w:pPr>
      <w:hyperlink w:history="1" w:anchor="_Toc134181117">
        <w:r w:rsidRPr="00327CB5">
          <w:rPr>
            <w:rStyle w:val="Lienhypertexte"/>
            <w:noProof/>
            <w:lang w:val="fr-FR"/>
          </w:rPr>
          <w:t>locate</w:t>
        </w:r>
        <w:r>
          <w:rPr>
            <w:noProof/>
            <w:webHidden/>
          </w:rPr>
          <w:tab/>
        </w:r>
        <w:r>
          <w:rPr>
            <w:noProof/>
            <w:webHidden/>
          </w:rPr>
          <w:fldChar w:fldCharType="begin"/>
        </w:r>
        <w:r>
          <w:rPr>
            <w:noProof/>
            <w:webHidden/>
          </w:rPr>
          <w:instrText xml:space="preserve"> PAGEREF _Toc134181117 \h </w:instrText>
        </w:r>
        <w:r>
          <w:rPr>
            <w:noProof/>
            <w:webHidden/>
          </w:rPr>
        </w:r>
        <w:r>
          <w:rPr>
            <w:noProof/>
            <w:webHidden/>
          </w:rPr>
          <w:fldChar w:fldCharType="separate"/>
        </w:r>
        <w:r w:rsidR="006F4C76">
          <w:rPr>
            <w:noProof/>
            <w:webHidden/>
          </w:rPr>
          <w:t>26</w:t>
        </w:r>
        <w:r>
          <w:rPr>
            <w:noProof/>
            <w:webHidden/>
          </w:rPr>
          <w:fldChar w:fldCharType="end"/>
        </w:r>
      </w:hyperlink>
    </w:p>
    <w:p w:rsidR="0009159F" w:rsidRDefault="0009159F" w14:paraId="575AF0E3" w14:textId="1169177F">
      <w:pPr>
        <w:pStyle w:val="TM2"/>
        <w:tabs>
          <w:tab w:val="right" w:leader="dot" w:pos="8630"/>
        </w:tabs>
        <w:rPr>
          <w:noProof/>
          <w:kern w:val="2"/>
          <w:sz w:val="22"/>
          <w:lang w:val="fr-FR" w:eastAsia="fr-FR"/>
          <w14:ligatures w14:val="standardContextual"/>
        </w:rPr>
      </w:pPr>
      <w:hyperlink w:history="1" w:anchor="_Toc134181118">
        <w:r w:rsidRPr="00327CB5">
          <w:rPr>
            <w:rStyle w:val="Lienhypertexte"/>
            <w:noProof/>
            <w:lang w:val="fr-FR"/>
          </w:rPr>
          <w:t>ls</w:t>
        </w:r>
        <w:r>
          <w:rPr>
            <w:noProof/>
            <w:webHidden/>
          </w:rPr>
          <w:tab/>
        </w:r>
        <w:r>
          <w:rPr>
            <w:noProof/>
            <w:webHidden/>
          </w:rPr>
          <w:fldChar w:fldCharType="begin"/>
        </w:r>
        <w:r>
          <w:rPr>
            <w:noProof/>
            <w:webHidden/>
          </w:rPr>
          <w:instrText xml:space="preserve"> PAGEREF _Toc134181118 \h </w:instrText>
        </w:r>
        <w:r>
          <w:rPr>
            <w:noProof/>
            <w:webHidden/>
          </w:rPr>
        </w:r>
        <w:r>
          <w:rPr>
            <w:noProof/>
            <w:webHidden/>
          </w:rPr>
          <w:fldChar w:fldCharType="separate"/>
        </w:r>
        <w:r w:rsidR="006F4C76">
          <w:rPr>
            <w:noProof/>
            <w:webHidden/>
          </w:rPr>
          <w:t>27</w:t>
        </w:r>
        <w:r>
          <w:rPr>
            <w:noProof/>
            <w:webHidden/>
          </w:rPr>
          <w:fldChar w:fldCharType="end"/>
        </w:r>
      </w:hyperlink>
    </w:p>
    <w:p w:rsidR="0009159F" w:rsidRDefault="0009159F" w14:paraId="56D82AC7" w14:textId="17F95F0B">
      <w:pPr>
        <w:pStyle w:val="TM2"/>
        <w:tabs>
          <w:tab w:val="right" w:leader="dot" w:pos="8630"/>
        </w:tabs>
        <w:rPr>
          <w:noProof/>
          <w:kern w:val="2"/>
          <w:sz w:val="22"/>
          <w:lang w:val="fr-FR" w:eastAsia="fr-FR"/>
          <w14:ligatures w14:val="standardContextual"/>
        </w:rPr>
      </w:pPr>
      <w:hyperlink w:history="1" w:anchor="_Toc134181119">
        <w:r w:rsidRPr="00327CB5">
          <w:rPr>
            <w:rStyle w:val="Lienhypertexte"/>
            <w:noProof/>
            <w:lang w:val="fr-FR"/>
          </w:rPr>
          <w:t>man</w:t>
        </w:r>
        <w:r>
          <w:rPr>
            <w:noProof/>
            <w:webHidden/>
          </w:rPr>
          <w:tab/>
        </w:r>
        <w:r>
          <w:rPr>
            <w:noProof/>
            <w:webHidden/>
          </w:rPr>
          <w:fldChar w:fldCharType="begin"/>
        </w:r>
        <w:r>
          <w:rPr>
            <w:noProof/>
            <w:webHidden/>
          </w:rPr>
          <w:instrText xml:space="preserve"> PAGEREF _Toc134181119 \h </w:instrText>
        </w:r>
        <w:r>
          <w:rPr>
            <w:noProof/>
            <w:webHidden/>
          </w:rPr>
        </w:r>
        <w:r>
          <w:rPr>
            <w:noProof/>
            <w:webHidden/>
          </w:rPr>
          <w:fldChar w:fldCharType="separate"/>
        </w:r>
        <w:r w:rsidR="006F4C76">
          <w:rPr>
            <w:noProof/>
            <w:webHidden/>
          </w:rPr>
          <w:t>28</w:t>
        </w:r>
        <w:r>
          <w:rPr>
            <w:noProof/>
            <w:webHidden/>
          </w:rPr>
          <w:fldChar w:fldCharType="end"/>
        </w:r>
      </w:hyperlink>
    </w:p>
    <w:p w:rsidR="0009159F" w:rsidRDefault="0009159F" w14:paraId="3DEDE6DD" w14:textId="615FA9C5">
      <w:pPr>
        <w:pStyle w:val="TM2"/>
        <w:tabs>
          <w:tab w:val="right" w:leader="dot" w:pos="8630"/>
        </w:tabs>
        <w:rPr>
          <w:noProof/>
          <w:kern w:val="2"/>
          <w:sz w:val="22"/>
          <w:lang w:val="fr-FR" w:eastAsia="fr-FR"/>
          <w14:ligatures w14:val="standardContextual"/>
        </w:rPr>
      </w:pPr>
      <w:hyperlink w:history="1" w:anchor="_Toc134181120">
        <w:r w:rsidRPr="00327CB5">
          <w:rPr>
            <w:rStyle w:val="Lienhypertexte"/>
            <w:noProof/>
            <w:lang w:val="fr-FR"/>
          </w:rPr>
          <w:t>mkdir</w:t>
        </w:r>
        <w:r>
          <w:rPr>
            <w:noProof/>
            <w:webHidden/>
          </w:rPr>
          <w:tab/>
        </w:r>
        <w:r>
          <w:rPr>
            <w:noProof/>
            <w:webHidden/>
          </w:rPr>
          <w:fldChar w:fldCharType="begin"/>
        </w:r>
        <w:r>
          <w:rPr>
            <w:noProof/>
            <w:webHidden/>
          </w:rPr>
          <w:instrText xml:space="preserve"> PAGEREF _Toc134181120 \h </w:instrText>
        </w:r>
        <w:r>
          <w:rPr>
            <w:noProof/>
            <w:webHidden/>
          </w:rPr>
        </w:r>
        <w:r>
          <w:rPr>
            <w:noProof/>
            <w:webHidden/>
          </w:rPr>
          <w:fldChar w:fldCharType="separate"/>
        </w:r>
        <w:r w:rsidR="006F4C76">
          <w:rPr>
            <w:noProof/>
            <w:webHidden/>
          </w:rPr>
          <w:t>29</w:t>
        </w:r>
        <w:r>
          <w:rPr>
            <w:noProof/>
            <w:webHidden/>
          </w:rPr>
          <w:fldChar w:fldCharType="end"/>
        </w:r>
      </w:hyperlink>
    </w:p>
    <w:p w:rsidR="0009159F" w:rsidRDefault="0009159F" w14:paraId="6ABE8C91" w14:textId="7347043A">
      <w:pPr>
        <w:pStyle w:val="TM2"/>
        <w:tabs>
          <w:tab w:val="right" w:leader="dot" w:pos="8630"/>
        </w:tabs>
        <w:rPr>
          <w:noProof/>
          <w:kern w:val="2"/>
          <w:sz w:val="22"/>
          <w:lang w:val="fr-FR" w:eastAsia="fr-FR"/>
          <w14:ligatures w14:val="standardContextual"/>
        </w:rPr>
      </w:pPr>
      <w:hyperlink w:history="1" w:anchor="_Toc134181121">
        <w:r w:rsidRPr="00327CB5">
          <w:rPr>
            <w:rStyle w:val="Lienhypertexte"/>
            <w:noProof/>
            <w:lang w:val="fr-FR"/>
          </w:rPr>
          <w:t>mpstat</w:t>
        </w:r>
        <w:r>
          <w:rPr>
            <w:noProof/>
            <w:webHidden/>
          </w:rPr>
          <w:tab/>
        </w:r>
        <w:r>
          <w:rPr>
            <w:noProof/>
            <w:webHidden/>
          </w:rPr>
          <w:fldChar w:fldCharType="begin"/>
        </w:r>
        <w:r>
          <w:rPr>
            <w:noProof/>
            <w:webHidden/>
          </w:rPr>
          <w:instrText xml:space="preserve"> PAGEREF _Toc134181121 \h </w:instrText>
        </w:r>
        <w:r>
          <w:rPr>
            <w:noProof/>
            <w:webHidden/>
          </w:rPr>
        </w:r>
        <w:r>
          <w:rPr>
            <w:noProof/>
            <w:webHidden/>
          </w:rPr>
          <w:fldChar w:fldCharType="separate"/>
        </w:r>
        <w:r w:rsidR="006F4C76">
          <w:rPr>
            <w:noProof/>
            <w:webHidden/>
          </w:rPr>
          <w:t>30</w:t>
        </w:r>
        <w:r>
          <w:rPr>
            <w:noProof/>
            <w:webHidden/>
          </w:rPr>
          <w:fldChar w:fldCharType="end"/>
        </w:r>
      </w:hyperlink>
    </w:p>
    <w:p w:rsidR="0009159F" w:rsidRDefault="0009159F" w14:paraId="2B23802D" w14:textId="17A41837">
      <w:pPr>
        <w:pStyle w:val="TM2"/>
        <w:tabs>
          <w:tab w:val="right" w:leader="dot" w:pos="8630"/>
        </w:tabs>
        <w:rPr>
          <w:noProof/>
          <w:kern w:val="2"/>
          <w:sz w:val="22"/>
          <w:lang w:val="fr-FR" w:eastAsia="fr-FR"/>
          <w14:ligatures w14:val="standardContextual"/>
        </w:rPr>
      </w:pPr>
      <w:hyperlink w:history="1" w:anchor="_Toc134181122">
        <w:r w:rsidRPr="00327CB5">
          <w:rPr>
            <w:rStyle w:val="Lienhypertexte"/>
            <w:noProof/>
            <w:lang w:val="fr-FR"/>
          </w:rPr>
          <w:t>mv</w:t>
        </w:r>
        <w:r>
          <w:rPr>
            <w:noProof/>
            <w:webHidden/>
          </w:rPr>
          <w:tab/>
        </w:r>
        <w:r>
          <w:rPr>
            <w:noProof/>
            <w:webHidden/>
          </w:rPr>
          <w:fldChar w:fldCharType="begin"/>
        </w:r>
        <w:r>
          <w:rPr>
            <w:noProof/>
            <w:webHidden/>
          </w:rPr>
          <w:instrText xml:space="preserve"> PAGEREF _Toc134181122 \h </w:instrText>
        </w:r>
        <w:r>
          <w:rPr>
            <w:noProof/>
            <w:webHidden/>
          </w:rPr>
        </w:r>
        <w:r>
          <w:rPr>
            <w:noProof/>
            <w:webHidden/>
          </w:rPr>
          <w:fldChar w:fldCharType="separate"/>
        </w:r>
        <w:r w:rsidR="006F4C76">
          <w:rPr>
            <w:noProof/>
            <w:webHidden/>
          </w:rPr>
          <w:t>31</w:t>
        </w:r>
        <w:r>
          <w:rPr>
            <w:noProof/>
            <w:webHidden/>
          </w:rPr>
          <w:fldChar w:fldCharType="end"/>
        </w:r>
      </w:hyperlink>
    </w:p>
    <w:p w:rsidR="0009159F" w:rsidRDefault="0009159F" w14:paraId="0BF90E99" w14:textId="2D8FC256">
      <w:pPr>
        <w:pStyle w:val="TM2"/>
        <w:tabs>
          <w:tab w:val="right" w:leader="dot" w:pos="8630"/>
        </w:tabs>
        <w:rPr>
          <w:noProof/>
          <w:kern w:val="2"/>
          <w:sz w:val="22"/>
          <w:lang w:val="fr-FR" w:eastAsia="fr-FR"/>
          <w14:ligatures w14:val="standardContextual"/>
        </w:rPr>
      </w:pPr>
      <w:hyperlink w:history="1" w:anchor="_Toc134181123">
        <w:r w:rsidRPr="00327CB5">
          <w:rPr>
            <w:rStyle w:val="Lienhypertexte"/>
            <w:noProof/>
            <w:lang w:val="fr-FR"/>
          </w:rPr>
          <w:t>nano</w:t>
        </w:r>
        <w:r>
          <w:rPr>
            <w:noProof/>
            <w:webHidden/>
          </w:rPr>
          <w:tab/>
        </w:r>
        <w:r>
          <w:rPr>
            <w:noProof/>
            <w:webHidden/>
          </w:rPr>
          <w:fldChar w:fldCharType="begin"/>
        </w:r>
        <w:r>
          <w:rPr>
            <w:noProof/>
            <w:webHidden/>
          </w:rPr>
          <w:instrText xml:space="preserve"> PAGEREF _Toc134181123 \h </w:instrText>
        </w:r>
        <w:r>
          <w:rPr>
            <w:noProof/>
            <w:webHidden/>
          </w:rPr>
        </w:r>
        <w:r>
          <w:rPr>
            <w:noProof/>
            <w:webHidden/>
          </w:rPr>
          <w:fldChar w:fldCharType="separate"/>
        </w:r>
        <w:r w:rsidR="006F4C76">
          <w:rPr>
            <w:noProof/>
            <w:webHidden/>
          </w:rPr>
          <w:t>32</w:t>
        </w:r>
        <w:r>
          <w:rPr>
            <w:noProof/>
            <w:webHidden/>
          </w:rPr>
          <w:fldChar w:fldCharType="end"/>
        </w:r>
      </w:hyperlink>
    </w:p>
    <w:p w:rsidR="0009159F" w:rsidRDefault="0009159F" w14:paraId="6CB1CBA9" w14:textId="6BC1D01A">
      <w:pPr>
        <w:pStyle w:val="TM2"/>
        <w:tabs>
          <w:tab w:val="right" w:leader="dot" w:pos="8630"/>
        </w:tabs>
        <w:rPr>
          <w:noProof/>
          <w:kern w:val="2"/>
          <w:sz w:val="22"/>
          <w:lang w:val="fr-FR" w:eastAsia="fr-FR"/>
          <w14:ligatures w14:val="standardContextual"/>
        </w:rPr>
      </w:pPr>
      <w:hyperlink w:history="1" w:anchor="_Toc134181124">
        <w:r w:rsidRPr="00327CB5">
          <w:rPr>
            <w:rStyle w:val="Lienhypertexte"/>
            <w:noProof/>
            <w:lang w:val="fr-FR"/>
          </w:rPr>
          <w:t>netplan</w:t>
        </w:r>
        <w:r>
          <w:rPr>
            <w:noProof/>
            <w:webHidden/>
          </w:rPr>
          <w:tab/>
        </w:r>
        <w:r>
          <w:rPr>
            <w:noProof/>
            <w:webHidden/>
          </w:rPr>
          <w:fldChar w:fldCharType="begin"/>
        </w:r>
        <w:r>
          <w:rPr>
            <w:noProof/>
            <w:webHidden/>
          </w:rPr>
          <w:instrText xml:space="preserve"> PAGEREF _Toc134181124 \h </w:instrText>
        </w:r>
        <w:r>
          <w:rPr>
            <w:noProof/>
            <w:webHidden/>
          </w:rPr>
        </w:r>
        <w:r>
          <w:rPr>
            <w:noProof/>
            <w:webHidden/>
          </w:rPr>
          <w:fldChar w:fldCharType="separate"/>
        </w:r>
        <w:r w:rsidR="006F4C76">
          <w:rPr>
            <w:noProof/>
            <w:webHidden/>
          </w:rPr>
          <w:t>33</w:t>
        </w:r>
        <w:r>
          <w:rPr>
            <w:noProof/>
            <w:webHidden/>
          </w:rPr>
          <w:fldChar w:fldCharType="end"/>
        </w:r>
      </w:hyperlink>
    </w:p>
    <w:p w:rsidR="0009159F" w:rsidRDefault="0009159F" w14:paraId="7BDF088E" w14:textId="4F34EA67">
      <w:pPr>
        <w:pStyle w:val="TM2"/>
        <w:tabs>
          <w:tab w:val="right" w:leader="dot" w:pos="8630"/>
        </w:tabs>
        <w:rPr>
          <w:noProof/>
          <w:kern w:val="2"/>
          <w:sz w:val="22"/>
          <w:lang w:val="fr-FR" w:eastAsia="fr-FR"/>
          <w14:ligatures w14:val="standardContextual"/>
        </w:rPr>
      </w:pPr>
      <w:hyperlink w:history="1" w:anchor="_Toc134181125">
        <w:r w:rsidRPr="00327CB5">
          <w:rPr>
            <w:rStyle w:val="Lienhypertexte"/>
            <w:noProof/>
            <w:lang w:val="fr-FR"/>
          </w:rPr>
          <w:t>pkill</w:t>
        </w:r>
        <w:r>
          <w:rPr>
            <w:noProof/>
            <w:webHidden/>
          </w:rPr>
          <w:tab/>
        </w:r>
        <w:r>
          <w:rPr>
            <w:noProof/>
            <w:webHidden/>
          </w:rPr>
          <w:fldChar w:fldCharType="begin"/>
        </w:r>
        <w:r>
          <w:rPr>
            <w:noProof/>
            <w:webHidden/>
          </w:rPr>
          <w:instrText xml:space="preserve"> PAGEREF _Toc134181125 \h </w:instrText>
        </w:r>
        <w:r>
          <w:rPr>
            <w:noProof/>
            <w:webHidden/>
          </w:rPr>
        </w:r>
        <w:r>
          <w:rPr>
            <w:noProof/>
            <w:webHidden/>
          </w:rPr>
          <w:fldChar w:fldCharType="separate"/>
        </w:r>
        <w:r w:rsidR="006F4C76">
          <w:rPr>
            <w:noProof/>
            <w:webHidden/>
          </w:rPr>
          <w:t>34</w:t>
        </w:r>
        <w:r>
          <w:rPr>
            <w:noProof/>
            <w:webHidden/>
          </w:rPr>
          <w:fldChar w:fldCharType="end"/>
        </w:r>
      </w:hyperlink>
    </w:p>
    <w:p w:rsidR="0009159F" w:rsidRDefault="0009159F" w14:paraId="36581AA9" w14:textId="7F588AF2">
      <w:pPr>
        <w:pStyle w:val="TM2"/>
        <w:tabs>
          <w:tab w:val="right" w:leader="dot" w:pos="8630"/>
        </w:tabs>
        <w:rPr>
          <w:noProof/>
          <w:kern w:val="2"/>
          <w:sz w:val="22"/>
          <w:lang w:val="fr-FR" w:eastAsia="fr-FR"/>
          <w14:ligatures w14:val="standardContextual"/>
        </w:rPr>
      </w:pPr>
      <w:hyperlink w:history="1" w:anchor="_Toc134181126">
        <w:r w:rsidRPr="00327CB5">
          <w:rPr>
            <w:rStyle w:val="Lienhypertexte"/>
            <w:noProof/>
            <w:lang w:val="fr-FR"/>
          </w:rPr>
          <w:t>ps</w:t>
        </w:r>
        <w:r>
          <w:rPr>
            <w:noProof/>
            <w:webHidden/>
          </w:rPr>
          <w:tab/>
        </w:r>
        <w:r>
          <w:rPr>
            <w:noProof/>
            <w:webHidden/>
          </w:rPr>
          <w:fldChar w:fldCharType="begin"/>
        </w:r>
        <w:r>
          <w:rPr>
            <w:noProof/>
            <w:webHidden/>
          </w:rPr>
          <w:instrText xml:space="preserve"> PAGEREF _Toc134181126 \h </w:instrText>
        </w:r>
        <w:r>
          <w:rPr>
            <w:noProof/>
            <w:webHidden/>
          </w:rPr>
        </w:r>
        <w:r>
          <w:rPr>
            <w:noProof/>
            <w:webHidden/>
          </w:rPr>
          <w:fldChar w:fldCharType="separate"/>
        </w:r>
        <w:r w:rsidR="006F4C76">
          <w:rPr>
            <w:noProof/>
            <w:webHidden/>
          </w:rPr>
          <w:t>35</w:t>
        </w:r>
        <w:r>
          <w:rPr>
            <w:noProof/>
            <w:webHidden/>
          </w:rPr>
          <w:fldChar w:fldCharType="end"/>
        </w:r>
      </w:hyperlink>
    </w:p>
    <w:p w:rsidR="0009159F" w:rsidRDefault="0009159F" w14:paraId="6D038E99" w14:textId="1C10C319">
      <w:pPr>
        <w:pStyle w:val="TM2"/>
        <w:tabs>
          <w:tab w:val="right" w:leader="dot" w:pos="8630"/>
        </w:tabs>
        <w:rPr>
          <w:noProof/>
          <w:kern w:val="2"/>
          <w:sz w:val="22"/>
          <w:lang w:val="fr-FR" w:eastAsia="fr-FR"/>
          <w14:ligatures w14:val="standardContextual"/>
        </w:rPr>
      </w:pPr>
      <w:hyperlink w:history="1" w:anchor="_Toc134181127">
        <w:r w:rsidRPr="00327CB5">
          <w:rPr>
            <w:rStyle w:val="Lienhypertexte"/>
            <w:noProof/>
            <w:lang w:val="fr-FR"/>
          </w:rPr>
          <w:t>pwd</w:t>
        </w:r>
        <w:r>
          <w:rPr>
            <w:noProof/>
            <w:webHidden/>
          </w:rPr>
          <w:tab/>
        </w:r>
        <w:r>
          <w:rPr>
            <w:noProof/>
            <w:webHidden/>
          </w:rPr>
          <w:fldChar w:fldCharType="begin"/>
        </w:r>
        <w:r>
          <w:rPr>
            <w:noProof/>
            <w:webHidden/>
          </w:rPr>
          <w:instrText xml:space="preserve"> PAGEREF _Toc134181127 \h </w:instrText>
        </w:r>
        <w:r>
          <w:rPr>
            <w:noProof/>
            <w:webHidden/>
          </w:rPr>
        </w:r>
        <w:r>
          <w:rPr>
            <w:noProof/>
            <w:webHidden/>
          </w:rPr>
          <w:fldChar w:fldCharType="separate"/>
        </w:r>
        <w:r w:rsidR="006F4C76">
          <w:rPr>
            <w:noProof/>
            <w:webHidden/>
          </w:rPr>
          <w:t>36</w:t>
        </w:r>
        <w:r>
          <w:rPr>
            <w:noProof/>
            <w:webHidden/>
          </w:rPr>
          <w:fldChar w:fldCharType="end"/>
        </w:r>
      </w:hyperlink>
    </w:p>
    <w:p w:rsidR="0009159F" w:rsidRDefault="0009159F" w14:paraId="3C826F2E" w14:textId="4B74CA18">
      <w:pPr>
        <w:pStyle w:val="TM2"/>
        <w:tabs>
          <w:tab w:val="right" w:leader="dot" w:pos="8630"/>
        </w:tabs>
        <w:rPr>
          <w:noProof/>
          <w:kern w:val="2"/>
          <w:sz w:val="22"/>
          <w:lang w:val="fr-FR" w:eastAsia="fr-FR"/>
          <w14:ligatures w14:val="standardContextual"/>
        </w:rPr>
      </w:pPr>
      <w:hyperlink w:history="1" w:anchor="_Toc134181128">
        <w:r w:rsidRPr="00327CB5">
          <w:rPr>
            <w:rStyle w:val="Lienhypertexte"/>
            <w:noProof/>
            <w:lang w:val="fr-FR"/>
          </w:rPr>
          <w:t>read</w:t>
        </w:r>
        <w:r>
          <w:rPr>
            <w:noProof/>
            <w:webHidden/>
          </w:rPr>
          <w:tab/>
        </w:r>
        <w:r>
          <w:rPr>
            <w:noProof/>
            <w:webHidden/>
          </w:rPr>
          <w:fldChar w:fldCharType="begin"/>
        </w:r>
        <w:r>
          <w:rPr>
            <w:noProof/>
            <w:webHidden/>
          </w:rPr>
          <w:instrText xml:space="preserve"> PAGEREF _Toc134181128 \h </w:instrText>
        </w:r>
        <w:r>
          <w:rPr>
            <w:noProof/>
            <w:webHidden/>
          </w:rPr>
        </w:r>
        <w:r>
          <w:rPr>
            <w:noProof/>
            <w:webHidden/>
          </w:rPr>
          <w:fldChar w:fldCharType="separate"/>
        </w:r>
        <w:r w:rsidR="006F4C76">
          <w:rPr>
            <w:noProof/>
            <w:webHidden/>
          </w:rPr>
          <w:t>37</w:t>
        </w:r>
        <w:r>
          <w:rPr>
            <w:noProof/>
            <w:webHidden/>
          </w:rPr>
          <w:fldChar w:fldCharType="end"/>
        </w:r>
      </w:hyperlink>
    </w:p>
    <w:p w:rsidR="0009159F" w:rsidRDefault="0009159F" w14:paraId="72F00B41" w14:textId="0C9D5D7D">
      <w:pPr>
        <w:pStyle w:val="TM2"/>
        <w:tabs>
          <w:tab w:val="right" w:leader="dot" w:pos="8630"/>
        </w:tabs>
        <w:rPr>
          <w:noProof/>
          <w:kern w:val="2"/>
          <w:sz w:val="22"/>
          <w:lang w:val="fr-FR" w:eastAsia="fr-FR"/>
          <w14:ligatures w14:val="standardContextual"/>
        </w:rPr>
      </w:pPr>
      <w:hyperlink w:history="1" w:anchor="_Toc134181129">
        <w:r w:rsidRPr="00327CB5">
          <w:rPr>
            <w:rStyle w:val="Lienhypertexte"/>
            <w:noProof/>
            <w:lang w:val="fr-FR"/>
          </w:rPr>
          <w:t>rm</w:t>
        </w:r>
        <w:r>
          <w:rPr>
            <w:noProof/>
            <w:webHidden/>
          </w:rPr>
          <w:tab/>
        </w:r>
        <w:r>
          <w:rPr>
            <w:noProof/>
            <w:webHidden/>
          </w:rPr>
          <w:fldChar w:fldCharType="begin"/>
        </w:r>
        <w:r>
          <w:rPr>
            <w:noProof/>
            <w:webHidden/>
          </w:rPr>
          <w:instrText xml:space="preserve"> PAGEREF _Toc134181129 \h </w:instrText>
        </w:r>
        <w:r>
          <w:rPr>
            <w:noProof/>
            <w:webHidden/>
          </w:rPr>
        </w:r>
        <w:r>
          <w:rPr>
            <w:noProof/>
            <w:webHidden/>
          </w:rPr>
          <w:fldChar w:fldCharType="separate"/>
        </w:r>
        <w:r w:rsidR="006F4C76">
          <w:rPr>
            <w:noProof/>
            <w:webHidden/>
          </w:rPr>
          <w:t>38</w:t>
        </w:r>
        <w:r>
          <w:rPr>
            <w:noProof/>
            <w:webHidden/>
          </w:rPr>
          <w:fldChar w:fldCharType="end"/>
        </w:r>
      </w:hyperlink>
    </w:p>
    <w:p w:rsidR="0009159F" w:rsidRDefault="0009159F" w14:paraId="7DECAAC1" w14:textId="1ADC71D8">
      <w:pPr>
        <w:pStyle w:val="TM2"/>
        <w:tabs>
          <w:tab w:val="right" w:leader="dot" w:pos="8630"/>
        </w:tabs>
        <w:rPr>
          <w:noProof/>
          <w:kern w:val="2"/>
          <w:sz w:val="22"/>
          <w:lang w:val="fr-FR" w:eastAsia="fr-FR"/>
          <w14:ligatures w14:val="standardContextual"/>
        </w:rPr>
      </w:pPr>
      <w:hyperlink w:history="1" w:anchor="_Toc134181130">
        <w:r w:rsidRPr="00327CB5">
          <w:rPr>
            <w:rStyle w:val="Lienhypertexte"/>
            <w:noProof/>
            <w:lang w:val="fr-FR"/>
          </w:rPr>
          <w:t>rmdir</w:t>
        </w:r>
        <w:r>
          <w:rPr>
            <w:noProof/>
            <w:webHidden/>
          </w:rPr>
          <w:tab/>
        </w:r>
        <w:r>
          <w:rPr>
            <w:noProof/>
            <w:webHidden/>
          </w:rPr>
          <w:fldChar w:fldCharType="begin"/>
        </w:r>
        <w:r>
          <w:rPr>
            <w:noProof/>
            <w:webHidden/>
          </w:rPr>
          <w:instrText xml:space="preserve"> PAGEREF _Toc134181130 \h </w:instrText>
        </w:r>
        <w:r>
          <w:rPr>
            <w:noProof/>
            <w:webHidden/>
          </w:rPr>
        </w:r>
        <w:r>
          <w:rPr>
            <w:noProof/>
            <w:webHidden/>
          </w:rPr>
          <w:fldChar w:fldCharType="separate"/>
        </w:r>
        <w:r w:rsidR="006F4C76">
          <w:rPr>
            <w:noProof/>
            <w:webHidden/>
          </w:rPr>
          <w:t>39</w:t>
        </w:r>
        <w:r>
          <w:rPr>
            <w:noProof/>
            <w:webHidden/>
          </w:rPr>
          <w:fldChar w:fldCharType="end"/>
        </w:r>
      </w:hyperlink>
    </w:p>
    <w:p w:rsidR="0009159F" w:rsidRDefault="0009159F" w14:paraId="7B5FAEE9" w14:textId="508C7C1A">
      <w:pPr>
        <w:pStyle w:val="TM2"/>
        <w:tabs>
          <w:tab w:val="right" w:leader="dot" w:pos="8630"/>
        </w:tabs>
        <w:rPr>
          <w:noProof/>
          <w:kern w:val="2"/>
          <w:sz w:val="22"/>
          <w:lang w:val="fr-FR" w:eastAsia="fr-FR"/>
          <w14:ligatures w14:val="standardContextual"/>
        </w:rPr>
      </w:pPr>
      <w:hyperlink w:history="1" w:anchor="_Toc134181131">
        <w:r w:rsidRPr="00327CB5">
          <w:rPr>
            <w:rStyle w:val="Lienhypertexte"/>
            <w:noProof/>
            <w:lang w:val="fr-FR"/>
          </w:rPr>
          <w:t>sed</w:t>
        </w:r>
        <w:r>
          <w:rPr>
            <w:noProof/>
            <w:webHidden/>
          </w:rPr>
          <w:tab/>
        </w:r>
        <w:r>
          <w:rPr>
            <w:noProof/>
            <w:webHidden/>
          </w:rPr>
          <w:fldChar w:fldCharType="begin"/>
        </w:r>
        <w:r>
          <w:rPr>
            <w:noProof/>
            <w:webHidden/>
          </w:rPr>
          <w:instrText xml:space="preserve"> PAGEREF _Toc134181131 \h </w:instrText>
        </w:r>
        <w:r>
          <w:rPr>
            <w:noProof/>
            <w:webHidden/>
          </w:rPr>
        </w:r>
        <w:r>
          <w:rPr>
            <w:noProof/>
            <w:webHidden/>
          </w:rPr>
          <w:fldChar w:fldCharType="separate"/>
        </w:r>
        <w:r w:rsidR="006F4C76">
          <w:rPr>
            <w:noProof/>
            <w:webHidden/>
          </w:rPr>
          <w:t>40</w:t>
        </w:r>
        <w:r>
          <w:rPr>
            <w:noProof/>
            <w:webHidden/>
          </w:rPr>
          <w:fldChar w:fldCharType="end"/>
        </w:r>
      </w:hyperlink>
    </w:p>
    <w:p w:rsidR="0009159F" w:rsidRDefault="0009159F" w14:paraId="20C62A24" w14:textId="68C7A583">
      <w:pPr>
        <w:pStyle w:val="TM2"/>
        <w:tabs>
          <w:tab w:val="right" w:leader="dot" w:pos="8630"/>
        </w:tabs>
        <w:rPr>
          <w:noProof/>
          <w:kern w:val="2"/>
          <w:sz w:val="22"/>
          <w:lang w:val="fr-FR" w:eastAsia="fr-FR"/>
          <w14:ligatures w14:val="standardContextual"/>
        </w:rPr>
      </w:pPr>
      <w:hyperlink w:history="1" w:anchor="_Toc134181132">
        <w:r w:rsidRPr="00327CB5">
          <w:rPr>
            <w:rStyle w:val="Lienhypertexte"/>
            <w:noProof/>
            <w:lang w:val="fr-FR"/>
          </w:rPr>
          <w:t>ssh-copy-id</w:t>
        </w:r>
        <w:r>
          <w:rPr>
            <w:noProof/>
            <w:webHidden/>
          </w:rPr>
          <w:tab/>
        </w:r>
        <w:r>
          <w:rPr>
            <w:noProof/>
            <w:webHidden/>
          </w:rPr>
          <w:fldChar w:fldCharType="begin"/>
        </w:r>
        <w:r>
          <w:rPr>
            <w:noProof/>
            <w:webHidden/>
          </w:rPr>
          <w:instrText xml:space="preserve"> PAGEREF _Toc134181132 \h </w:instrText>
        </w:r>
        <w:r>
          <w:rPr>
            <w:noProof/>
            <w:webHidden/>
          </w:rPr>
        </w:r>
        <w:r>
          <w:rPr>
            <w:noProof/>
            <w:webHidden/>
          </w:rPr>
          <w:fldChar w:fldCharType="separate"/>
        </w:r>
        <w:r w:rsidR="006F4C76">
          <w:rPr>
            <w:noProof/>
            <w:webHidden/>
          </w:rPr>
          <w:t>41</w:t>
        </w:r>
        <w:r>
          <w:rPr>
            <w:noProof/>
            <w:webHidden/>
          </w:rPr>
          <w:fldChar w:fldCharType="end"/>
        </w:r>
      </w:hyperlink>
    </w:p>
    <w:p w:rsidR="0009159F" w:rsidRDefault="0009159F" w14:paraId="6D4B668A" w14:textId="127D476C">
      <w:pPr>
        <w:pStyle w:val="TM2"/>
        <w:tabs>
          <w:tab w:val="right" w:leader="dot" w:pos="8630"/>
        </w:tabs>
        <w:rPr>
          <w:noProof/>
          <w:kern w:val="2"/>
          <w:sz w:val="22"/>
          <w:lang w:val="fr-FR" w:eastAsia="fr-FR"/>
          <w14:ligatures w14:val="standardContextual"/>
        </w:rPr>
      </w:pPr>
      <w:hyperlink w:history="1" w:anchor="_Toc134181133">
        <w:r w:rsidRPr="00327CB5">
          <w:rPr>
            <w:rStyle w:val="Lienhypertexte"/>
            <w:noProof/>
            <w:lang w:val="fr-FR"/>
          </w:rPr>
          <w:t>ssh-keygen</w:t>
        </w:r>
        <w:r>
          <w:rPr>
            <w:noProof/>
            <w:webHidden/>
          </w:rPr>
          <w:tab/>
        </w:r>
        <w:r>
          <w:rPr>
            <w:noProof/>
            <w:webHidden/>
          </w:rPr>
          <w:fldChar w:fldCharType="begin"/>
        </w:r>
        <w:r>
          <w:rPr>
            <w:noProof/>
            <w:webHidden/>
          </w:rPr>
          <w:instrText xml:space="preserve"> PAGEREF _Toc134181133 \h </w:instrText>
        </w:r>
        <w:r>
          <w:rPr>
            <w:noProof/>
            <w:webHidden/>
          </w:rPr>
        </w:r>
        <w:r>
          <w:rPr>
            <w:noProof/>
            <w:webHidden/>
          </w:rPr>
          <w:fldChar w:fldCharType="separate"/>
        </w:r>
        <w:r w:rsidR="006F4C76">
          <w:rPr>
            <w:noProof/>
            <w:webHidden/>
          </w:rPr>
          <w:t>43</w:t>
        </w:r>
        <w:r>
          <w:rPr>
            <w:noProof/>
            <w:webHidden/>
          </w:rPr>
          <w:fldChar w:fldCharType="end"/>
        </w:r>
      </w:hyperlink>
    </w:p>
    <w:p w:rsidR="0009159F" w:rsidRDefault="0009159F" w14:paraId="00A9B692" w14:textId="38E8B191">
      <w:pPr>
        <w:pStyle w:val="TM2"/>
        <w:tabs>
          <w:tab w:val="right" w:leader="dot" w:pos="8630"/>
        </w:tabs>
        <w:rPr>
          <w:noProof/>
          <w:kern w:val="2"/>
          <w:sz w:val="22"/>
          <w:lang w:val="fr-FR" w:eastAsia="fr-FR"/>
          <w14:ligatures w14:val="standardContextual"/>
        </w:rPr>
      </w:pPr>
      <w:hyperlink w:history="1" w:anchor="_Toc134181134">
        <w:r w:rsidRPr="00327CB5">
          <w:rPr>
            <w:rStyle w:val="Lienhypertexte"/>
            <w:noProof/>
            <w:lang w:val="fr-FR"/>
          </w:rPr>
          <w:t>sudo</w:t>
        </w:r>
        <w:r>
          <w:rPr>
            <w:noProof/>
            <w:webHidden/>
          </w:rPr>
          <w:tab/>
        </w:r>
        <w:r>
          <w:rPr>
            <w:noProof/>
            <w:webHidden/>
          </w:rPr>
          <w:fldChar w:fldCharType="begin"/>
        </w:r>
        <w:r>
          <w:rPr>
            <w:noProof/>
            <w:webHidden/>
          </w:rPr>
          <w:instrText xml:space="preserve"> PAGEREF _Toc134181134 \h </w:instrText>
        </w:r>
        <w:r>
          <w:rPr>
            <w:noProof/>
            <w:webHidden/>
          </w:rPr>
        </w:r>
        <w:r>
          <w:rPr>
            <w:noProof/>
            <w:webHidden/>
          </w:rPr>
          <w:fldChar w:fldCharType="separate"/>
        </w:r>
        <w:r w:rsidR="006F4C76">
          <w:rPr>
            <w:noProof/>
            <w:webHidden/>
          </w:rPr>
          <w:t>45</w:t>
        </w:r>
        <w:r>
          <w:rPr>
            <w:noProof/>
            <w:webHidden/>
          </w:rPr>
          <w:fldChar w:fldCharType="end"/>
        </w:r>
      </w:hyperlink>
    </w:p>
    <w:p w:rsidR="0009159F" w:rsidRDefault="0009159F" w14:paraId="09CDAB07" w14:textId="1EEBEEF1">
      <w:pPr>
        <w:pStyle w:val="TM2"/>
        <w:tabs>
          <w:tab w:val="right" w:leader="dot" w:pos="8630"/>
        </w:tabs>
        <w:rPr>
          <w:noProof/>
          <w:kern w:val="2"/>
          <w:sz w:val="22"/>
          <w:lang w:val="fr-FR" w:eastAsia="fr-FR"/>
          <w14:ligatures w14:val="standardContextual"/>
        </w:rPr>
      </w:pPr>
      <w:hyperlink w:history="1" w:anchor="_Toc134181135">
        <w:r w:rsidRPr="00327CB5">
          <w:rPr>
            <w:rStyle w:val="Lienhypertexte"/>
            <w:noProof/>
            <w:lang w:val="fr-FR"/>
          </w:rPr>
          <w:t>top</w:t>
        </w:r>
        <w:r>
          <w:rPr>
            <w:noProof/>
            <w:webHidden/>
          </w:rPr>
          <w:tab/>
        </w:r>
        <w:r>
          <w:rPr>
            <w:noProof/>
            <w:webHidden/>
          </w:rPr>
          <w:fldChar w:fldCharType="begin"/>
        </w:r>
        <w:r>
          <w:rPr>
            <w:noProof/>
            <w:webHidden/>
          </w:rPr>
          <w:instrText xml:space="preserve"> PAGEREF _Toc134181135 \h </w:instrText>
        </w:r>
        <w:r>
          <w:rPr>
            <w:noProof/>
            <w:webHidden/>
          </w:rPr>
        </w:r>
        <w:r>
          <w:rPr>
            <w:noProof/>
            <w:webHidden/>
          </w:rPr>
          <w:fldChar w:fldCharType="separate"/>
        </w:r>
        <w:r w:rsidR="006F4C76">
          <w:rPr>
            <w:noProof/>
            <w:webHidden/>
          </w:rPr>
          <w:t>47</w:t>
        </w:r>
        <w:r>
          <w:rPr>
            <w:noProof/>
            <w:webHidden/>
          </w:rPr>
          <w:fldChar w:fldCharType="end"/>
        </w:r>
      </w:hyperlink>
    </w:p>
    <w:p w:rsidR="0009159F" w:rsidRDefault="0009159F" w14:paraId="3226D08F" w14:textId="43D1DD0F">
      <w:pPr>
        <w:pStyle w:val="TM2"/>
        <w:tabs>
          <w:tab w:val="right" w:leader="dot" w:pos="8630"/>
        </w:tabs>
        <w:rPr>
          <w:noProof/>
          <w:kern w:val="2"/>
          <w:sz w:val="22"/>
          <w:lang w:val="fr-FR" w:eastAsia="fr-FR"/>
          <w14:ligatures w14:val="standardContextual"/>
        </w:rPr>
      </w:pPr>
      <w:hyperlink w:history="1" w:anchor="_Toc134181136">
        <w:r w:rsidRPr="00327CB5">
          <w:rPr>
            <w:rStyle w:val="Lienhypertexte"/>
            <w:noProof/>
            <w:lang w:val="fr-FR"/>
          </w:rPr>
          <w:t>touch</w:t>
        </w:r>
        <w:r>
          <w:rPr>
            <w:noProof/>
            <w:webHidden/>
          </w:rPr>
          <w:tab/>
        </w:r>
        <w:r>
          <w:rPr>
            <w:noProof/>
            <w:webHidden/>
          </w:rPr>
          <w:fldChar w:fldCharType="begin"/>
        </w:r>
        <w:r>
          <w:rPr>
            <w:noProof/>
            <w:webHidden/>
          </w:rPr>
          <w:instrText xml:space="preserve"> PAGEREF _Toc134181136 \h </w:instrText>
        </w:r>
        <w:r>
          <w:rPr>
            <w:noProof/>
            <w:webHidden/>
          </w:rPr>
        </w:r>
        <w:r>
          <w:rPr>
            <w:noProof/>
            <w:webHidden/>
          </w:rPr>
          <w:fldChar w:fldCharType="separate"/>
        </w:r>
        <w:r w:rsidR="006F4C76">
          <w:rPr>
            <w:noProof/>
            <w:webHidden/>
          </w:rPr>
          <w:t>48</w:t>
        </w:r>
        <w:r>
          <w:rPr>
            <w:noProof/>
            <w:webHidden/>
          </w:rPr>
          <w:fldChar w:fldCharType="end"/>
        </w:r>
      </w:hyperlink>
    </w:p>
    <w:p w:rsidR="0009159F" w:rsidRDefault="0009159F" w14:paraId="161BD8F4" w14:textId="3F9889CC">
      <w:pPr>
        <w:pStyle w:val="TM2"/>
        <w:tabs>
          <w:tab w:val="right" w:leader="dot" w:pos="8630"/>
        </w:tabs>
        <w:rPr>
          <w:noProof/>
          <w:kern w:val="2"/>
          <w:sz w:val="22"/>
          <w:lang w:val="fr-FR" w:eastAsia="fr-FR"/>
          <w14:ligatures w14:val="standardContextual"/>
        </w:rPr>
      </w:pPr>
      <w:hyperlink w:history="1" w:anchor="_Toc134181137">
        <w:r w:rsidRPr="00327CB5">
          <w:rPr>
            <w:rStyle w:val="Lienhypertexte"/>
            <w:noProof/>
            <w:lang w:val="fr-FR"/>
          </w:rPr>
          <w:t>uptime</w:t>
        </w:r>
        <w:r>
          <w:rPr>
            <w:noProof/>
            <w:webHidden/>
          </w:rPr>
          <w:tab/>
        </w:r>
        <w:r>
          <w:rPr>
            <w:noProof/>
            <w:webHidden/>
          </w:rPr>
          <w:fldChar w:fldCharType="begin"/>
        </w:r>
        <w:r>
          <w:rPr>
            <w:noProof/>
            <w:webHidden/>
          </w:rPr>
          <w:instrText xml:space="preserve"> PAGEREF _Toc134181137 \h </w:instrText>
        </w:r>
        <w:r>
          <w:rPr>
            <w:noProof/>
            <w:webHidden/>
          </w:rPr>
        </w:r>
        <w:r>
          <w:rPr>
            <w:noProof/>
            <w:webHidden/>
          </w:rPr>
          <w:fldChar w:fldCharType="separate"/>
        </w:r>
        <w:r w:rsidR="006F4C76">
          <w:rPr>
            <w:noProof/>
            <w:webHidden/>
          </w:rPr>
          <w:t>49</w:t>
        </w:r>
        <w:r>
          <w:rPr>
            <w:noProof/>
            <w:webHidden/>
          </w:rPr>
          <w:fldChar w:fldCharType="end"/>
        </w:r>
      </w:hyperlink>
    </w:p>
    <w:p w:rsidR="0009159F" w:rsidRDefault="0009159F" w14:paraId="455EC00D" w14:textId="2EC76BB1">
      <w:pPr>
        <w:pStyle w:val="TM2"/>
        <w:tabs>
          <w:tab w:val="right" w:leader="dot" w:pos="8630"/>
        </w:tabs>
        <w:rPr>
          <w:noProof/>
          <w:kern w:val="2"/>
          <w:sz w:val="22"/>
          <w:lang w:val="fr-FR" w:eastAsia="fr-FR"/>
          <w14:ligatures w14:val="standardContextual"/>
        </w:rPr>
      </w:pPr>
      <w:hyperlink w:history="1" w:anchor="_Toc134181138">
        <w:r w:rsidRPr="00327CB5">
          <w:rPr>
            <w:rStyle w:val="Lienhypertexte"/>
            <w:noProof/>
            <w:lang w:val="fr-FR"/>
          </w:rPr>
          <w:t>usermod</w:t>
        </w:r>
        <w:r>
          <w:rPr>
            <w:noProof/>
            <w:webHidden/>
          </w:rPr>
          <w:tab/>
        </w:r>
        <w:r>
          <w:rPr>
            <w:noProof/>
            <w:webHidden/>
          </w:rPr>
          <w:fldChar w:fldCharType="begin"/>
        </w:r>
        <w:r>
          <w:rPr>
            <w:noProof/>
            <w:webHidden/>
          </w:rPr>
          <w:instrText xml:space="preserve"> PAGEREF _Toc134181138 \h </w:instrText>
        </w:r>
        <w:r>
          <w:rPr>
            <w:noProof/>
            <w:webHidden/>
          </w:rPr>
        </w:r>
        <w:r>
          <w:rPr>
            <w:noProof/>
            <w:webHidden/>
          </w:rPr>
          <w:fldChar w:fldCharType="separate"/>
        </w:r>
        <w:r w:rsidR="006F4C76">
          <w:rPr>
            <w:noProof/>
            <w:webHidden/>
          </w:rPr>
          <w:t>50</w:t>
        </w:r>
        <w:r>
          <w:rPr>
            <w:noProof/>
            <w:webHidden/>
          </w:rPr>
          <w:fldChar w:fldCharType="end"/>
        </w:r>
      </w:hyperlink>
    </w:p>
    <w:p w:rsidR="0009159F" w:rsidRDefault="0009159F" w14:paraId="5EFA85C7" w14:textId="18E4A8C1">
      <w:pPr>
        <w:pStyle w:val="TM2"/>
        <w:tabs>
          <w:tab w:val="right" w:leader="dot" w:pos="8630"/>
        </w:tabs>
        <w:rPr>
          <w:noProof/>
          <w:kern w:val="2"/>
          <w:sz w:val="22"/>
          <w:lang w:val="fr-FR" w:eastAsia="fr-FR"/>
          <w14:ligatures w14:val="standardContextual"/>
        </w:rPr>
      </w:pPr>
      <w:hyperlink w:history="1" w:anchor="_Toc134181139">
        <w:r w:rsidRPr="00327CB5">
          <w:rPr>
            <w:rStyle w:val="Lienhypertexte"/>
            <w:noProof/>
            <w:lang w:val="fr-FR"/>
          </w:rPr>
          <w:t>vim</w:t>
        </w:r>
        <w:r>
          <w:rPr>
            <w:noProof/>
            <w:webHidden/>
          </w:rPr>
          <w:tab/>
        </w:r>
        <w:r>
          <w:rPr>
            <w:noProof/>
            <w:webHidden/>
          </w:rPr>
          <w:fldChar w:fldCharType="begin"/>
        </w:r>
        <w:r>
          <w:rPr>
            <w:noProof/>
            <w:webHidden/>
          </w:rPr>
          <w:instrText xml:space="preserve"> PAGEREF _Toc134181139 \h </w:instrText>
        </w:r>
        <w:r>
          <w:rPr>
            <w:noProof/>
            <w:webHidden/>
          </w:rPr>
        </w:r>
        <w:r>
          <w:rPr>
            <w:noProof/>
            <w:webHidden/>
          </w:rPr>
          <w:fldChar w:fldCharType="separate"/>
        </w:r>
        <w:r w:rsidR="006F4C76">
          <w:rPr>
            <w:noProof/>
            <w:webHidden/>
          </w:rPr>
          <w:t>51</w:t>
        </w:r>
        <w:r>
          <w:rPr>
            <w:noProof/>
            <w:webHidden/>
          </w:rPr>
          <w:fldChar w:fldCharType="end"/>
        </w:r>
      </w:hyperlink>
    </w:p>
    <w:p w:rsidR="0009159F" w:rsidRDefault="0009159F" w14:paraId="4BEB1DBA" w14:textId="5D013FC8">
      <w:pPr>
        <w:pStyle w:val="TM2"/>
        <w:tabs>
          <w:tab w:val="right" w:leader="dot" w:pos="8630"/>
        </w:tabs>
        <w:rPr>
          <w:noProof/>
          <w:kern w:val="2"/>
          <w:sz w:val="22"/>
          <w:lang w:val="fr-FR" w:eastAsia="fr-FR"/>
          <w14:ligatures w14:val="standardContextual"/>
        </w:rPr>
      </w:pPr>
      <w:hyperlink w:history="1" w:anchor="_Toc134181140">
        <w:r w:rsidRPr="00327CB5">
          <w:rPr>
            <w:rStyle w:val="Lienhypertexte"/>
            <w:noProof/>
            <w:lang w:val="fr-FR"/>
          </w:rPr>
          <w:t>watch</w:t>
        </w:r>
        <w:r>
          <w:rPr>
            <w:noProof/>
            <w:webHidden/>
          </w:rPr>
          <w:tab/>
        </w:r>
        <w:r>
          <w:rPr>
            <w:noProof/>
            <w:webHidden/>
          </w:rPr>
          <w:fldChar w:fldCharType="begin"/>
        </w:r>
        <w:r>
          <w:rPr>
            <w:noProof/>
            <w:webHidden/>
          </w:rPr>
          <w:instrText xml:space="preserve"> PAGEREF _Toc134181140 \h </w:instrText>
        </w:r>
        <w:r>
          <w:rPr>
            <w:noProof/>
            <w:webHidden/>
          </w:rPr>
        </w:r>
        <w:r>
          <w:rPr>
            <w:noProof/>
            <w:webHidden/>
          </w:rPr>
          <w:fldChar w:fldCharType="separate"/>
        </w:r>
        <w:r w:rsidR="006F4C76">
          <w:rPr>
            <w:noProof/>
            <w:webHidden/>
          </w:rPr>
          <w:t>53</w:t>
        </w:r>
        <w:r>
          <w:rPr>
            <w:noProof/>
            <w:webHidden/>
          </w:rPr>
          <w:fldChar w:fldCharType="end"/>
        </w:r>
      </w:hyperlink>
    </w:p>
    <w:p w:rsidR="000E4FAD" w:rsidRDefault="000E4FAD" w14:paraId="2CB880DF" w14:textId="15E03AC5">
      <w:pPr>
        <w:rPr>
          <w:rFonts w:asciiTheme="majorHAnsi" w:hAnsiTheme="majorHAnsi" w:eastAsiaTheme="majorEastAsia" w:cstheme="majorBidi"/>
          <w:b/>
          <w:bCs/>
          <w:sz w:val="26"/>
          <w:szCs w:val="26"/>
          <w:lang w:val="fr-FR"/>
        </w:rPr>
      </w:pPr>
      <w:r>
        <w:rPr>
          <w:lang w:val="fr-FR"/>
        </w:rPr>
        <w:fldChar w:fldCharType="end"/>
      </w:r>
      <w:r>
        <w:rPr>
          <w:lang w:val="fr-FR"/>
        </w:rPr>
        <w:br w:type="page"/>
      </w:r>
    </w:p>
    <w:p w:rsidRPr="000E4FAD" w:rsidR="003608A3" w:rsidRDefault="00972649" w14:paraId="143A4E39" w14:textId="2BB3D328">
      <w:pPr>
        <w:pStyle w:val="Titre2"/>
        <w:rPr>
          <w:lang w:val="fr-FR"/>
        </w:rPr>
      </w:pPr>
      <w:bookmarkStart w:name="_Toc134181095" w:id="0"/>
      <w:r w:rsidRPr="000E4FAD">
        <w:rPr>
          <w:lang w:val="fr-FR"/>
        </w:rPr>
        <w:t>addgroup</w:t>
      </w:r>
      <w:bookmarkEnd w:id="0"/>
    </w:p>
    <w:p w:rsidRPr="000E4FAD" w:rsidR="003608A3" w:rsidRDefault="00972649" w14:paraId="1BD7929D" w14:textId="77777777">
      <w:pPr>
        <w:pStyle w:val="Titre3"/>
        <w:rPr>
          <w:lang w:val="fr-FR"/>
        </w:rPr>
      </w:pPr>
      <w:r w:rsidRPr="000E4FAD">
        <w:rPr>
          <w:lang w:val="fr-FR"/>
        </w:rPr>
        <w:t>Description</w:t>
      </w:r>
    </w:p>
    <w:p w:rsidRPr="000E4FAD" w:rsidR="003608A3" w:rsidRDefault="00972649" w14:paraId="38204376" w14:textId="743814FD">
      <w:pPr>
        <w:rPr>
          <w:lang w:val="fr-FR"/>
        </w:rPr>
      </w:pPr>
      <w:r w:rsidRPr="000E4FAD">
        <w:rPr>
          <w:lang w:val="fr-FR"/>
        </w:rPr>
        <w:t>La commande "addgroup" permet de créer un nouveau groupe sur votre système Linux. Cette commande est généralement utilisée pour créer un groupe pour gérer les permissions et les accès aux fichiers pour différents utilisateurs.</w:t>
      </w:r>
    </w:p>
    <w:p w:rsidRPr="000E4FAD" w:rsidR="003608A3" w:rsidRDefault="00972649" w14:paraId="48C8E912" w14:textId="77777777">
      <w:pPr>
        <w:pStyle w:val="Titre3"/>
        <w:rPr>
          <w:lang w:val="fr-FR"/>
        </w:rPr>
      </w:pPr>
      <w:r w:rsidRPr="000E4FAD">
        <w:rPr>
          <w:lang w:val="fr-FR"/>
        </w:rPr>
        <w:t>Options</w:t>
      </w:r>
    </w:p>
    <w:p w:rsidRPr="000E4FAD" w:rsidR="003608A3" w:rsidRDefault="00972649" w14:paraId="5EA24442" w14:textId="77777777">
      <w:pPr>
        <w:rPr>
          <w:lang w:val="fr-FR"/>
        </w:rPr>
      </w:pPr>
      <w:r w:rsidRPr="000E4FAD">
        <w:rPr>
          <w:lang w:val="fr-FR"/>
        </w:rPr>
        <w:t>-g GID : Spécifie le numéro d'identifiant de groupe (GID) pour le nouveau groupe.</w:t>
      </w:r>
      <w:r w:rsidRPr="000E4FAD">
        <w:rPr>
          <w:lang w:val="fr-FR"/>
        </w:rPr>
        <w:br/>
      </w:r>
      <w:r w:rsidRPr="000E4FAD">
        <w:rPr>
          <w:lang w:val="fr-FR"/>
        </w:rPr>
        <w:t>--system : Crée un groupe système, qui est généralement utilisé pour les services et les applications du système d'exploitation.</w:t>
      </w:r>
    </w:p>
    <w:p w:rsidRPr="000E4FAD" w:rsidR="003608A3" w:rsidRDefault="00972649" w14:paraId="12218753" w14:textId="77777777">
      <w:pPr>
        <w:pStyle w:val="Titre3"/>
        <w:rPr>
          <w:lang w:val="fr-FR"/>
        </w:rPr>
      </w:pPr>
      <w:r w:rsidRPr="000E4FAD">
        <w:rPr>
          <w:lang w:val="fr-FR"/>
        </w:rPr>
        <w:t>Exemple</w:t>
      </w:r>
    </w:p>
    <w:p w:rsidRPr="005C1EA0" w:rsidR="003608A3" w:rsidP="000E4FAD" w:rsidRDefault="00972649" w14:paraId="63FDED97" w14:textId="37589827">
      <w:pPr>
        <w:pStyle w:val="Courier"/>
        <w:rPr>
          <w:szCs w:val="24"/>
          <w:lang w:val="fr-FR"/>
        </w:rPr>
      </w:pPr>
      <w:r w:rsidRPr="005C1EA0">
        <w:rPr>
          <w:rFonts w:asciiTheme="minorHAnsi" w:hAnsiTheme="minorHAnsi"/>
          <w:lang w:val="fr-FR"/>
        </w:rPr>
        <w:t>Créer un nouveau groupe nommé "</w:t>
      </w:r>
      <w:proofErr w:type="spellStart"/>
      <w:r w:rsidRPr="005C1EA0">
        <w:rPr>
          <w:rFonts w:asciiTheme="minorHAnsi" w:hAnsiTheme="minorHAnsi"/>
          <w:lang w:val="fr-FR"/>
        </w:rPr>
        <w:t>mygroup</w:t>
      </w:r>
      <w:proofErr w:type="spellEnd"/>
      <w:r w:rsidRPr="005C1EA0">
        <w:rPr>
          <w:rFonts w:asciiTheme="minorHAnsi" w:hAnsiTheme="minorHAnsi"/>
          <w:lang w:val="fr-FR"/>
        </w:rPr>
        <w:t>" :</w:t>
      </w:r>
      <w:r w:rsidRPr="000E4FAD">
        <w:rPr>
          <w:lang w:val="fr-FR"/>
        </w:rPr>
        <w:br/>
      </w:r>
      <w:r w:rsidRPr="000E4FAD">
        <w:rPr>
          <w:lang w:val="fr-FR"/>
        </w:rPr>
        <w:t xml:space="preserve">sudo addgroup </w:t>
      </w:r>
      <w:proofErr w:type="spellStart"/>
      <w:r w:rsidRPr="000E4FAD">
        <w:rPr>
          <w:lang w:val="fr-FR"/>
        </w:rPr>
        <w:t>mygroup</w:t>
      </w:r>
      <w:proofErr w:type="spellEnd"/>
      <w:r w:rsidRPr="000E4FAD">
        <w:rPr>
          <w:lang w:val="fr-FR"/>
        </w:rPr>
        <w:br/>
      </w:r>
      <w:r w:rsidRPr="000E4FAD">
        <w:rPr>
          <w:lang w:val="fr-FR"/>
        </w:rPr>
        <w:br/>
      </w:r>
      <w:r w:rsidRPr="005C1EA0">
        <w:rPr>
          <w:rFonts w:asciiTheme="minorHAnsi" w:hAnsiTheme="minorHAnsi"/>
          <w:szCs w:val="24"/>
          <w:lang w:val="fr-FR"/>
        </w:rPr>
        <w:t>Créer un groupe système nommé "</w:t>
      </w:r>
      <w:proofErr w:type="spellStart"/>
      <w:r w:rsidRPr="005C1EA0">
        <w:rPr>
          <w:rFonts w:asciiTheme="minorHAnsi" w:hAnsiTheme="minorHAnsi"/>
          <w:szCs w:val="24"/>
          <w:lang w:val="fr-FR"/>
        </w:rPr>
        <w:t>mygroup</w:t>
      </w:r>
      <w:proofErr w:type="spellEnd"/>
      <w:r w:rsidRPr="005C1EA0">
        <w:rPr>
          <w:rFonts w:asciiTheme="minorHAnsi" w:hAnsiTheme="minorHAnsi"/>
          <w:szCs w:val="24"/>
          <w:lang w:val="fr-FR"/>
        </w:rPr>
        <w:t>" avec un GID spécifique (par exemple, 5000) :</w:t>
      </w:r>
      <w:r w:rsidRPr="005C1EA0">
        <w:rPr>
          <w:szCs w:val="24"/>
          <w:lang w:val="fr-FR"/>
        </w:rPr>
        <w:br/>
      </w:r>
      <w:r w:rsidRPr="005C1EA0">
        <w:rPr>
          <w:szCs w:val="24"/>
          <w:lang w:val="fr-FR"/>
        </w:rPr>
        <w:t xml:space="preserve">sudo addgroup --system -g 5000 </w:t>
      </w:r>
      <w:proofErr w:type="spellStart"/>
      <w:r w:rsidRPr="005C1EA0">
        <w:rPr>
          <w:szCs w:val="24"/>
          <w:lang w:val="fr-FR"/>
        </w:rPr>
        <w:t>mygroup</w:t>
      </w:r>
      <w:proofErr w:type="spellEnd"/>
    </w:p>
    <w:p w:rsidRPr="000E4FAD" w:rsidR="003608A3" w:rsidRDefault="00972649" w14:paraId="1F90A6E1" w14:textId="77777777">
      <w:pPr>
        <w:pStyle w:val="Titre3"/>
        <w:rPr>
          <w:lang w:val="fr-FR"/>
        </w:rPr>
      </w:pPr>
      <w:r w:rsidRPr="000E4FAD">
        <w:rPr>
          <w:lang w:val="fr-FR"/>
        </w:rPr>
        <w:t>Vidéo</w:t>
      </w:r>
    </w:p>
    <w:p w:rsidR="000E4FAD" w:rsidP="000E4FAD" w:rsidRDefault="00972649" w14:paraId="1F160BD7" w14:textId="3E008730">
      <w:pPr>
        <w:rPr>
          <w:lang w:val="fr-FR"/>
        </w:rPr>
      </w:pPr>
      <w:r w:rsidRPr="000E4FAD">
        <w:rPr>
          <w:lang w:val="fr-FR"/>
        </w:rPr>
        <w:t>Section 4 - Administration de base de son système Linux</w:t>
      </w:r>
    </w:p>
    <w:p w:rsidR="000E4FAD" w:rsidP="000E4FAD" w:rsidRDefault="00972649" w14:paraId="1C89963E" w14:textId="77777777">
      <w:pPr>
        <w:pStyle w:val="Paragraphedeliste"/>
        <w:numPr>
          <w:ilvl w:val="0"/>
          <w:numId w:val="11"/>
        </w:numPr>
        <w:rPr>
          <w:lang w:val="fr-FR"/>
        </w:rPr>
      </w:pPr>
      <w:r w:rsidRPr="000E4FAD">
        <w:rPr>
          <w:lang w:val="fr-FR"/>
        </w:rPr>
        <w:t>Quelques manipulations pour créer et supprimer des groupes</w:t>
      </w:r>
    </w:p>
    <w:p w:rsidR="000E4FAD" w:rsidP="000E4FAD" w:rsidRDefault="00972649" w14:paraId="7A79FEF4" w14:textId="77777777">
      <w:pPr>
        <w:pStyle w:val="Paragraphedeliste"/>
        <w:numPr>
          <w:ilvl w:val="0"/>
          <w:numId w:val="11"/>
        </w:numPr>
        <w:rPr>
          <w:lang w:val="fr-FR"/>
        </w:rPr>
      </w:pPr>
      <w:r w:rsidRPr="000E4FAD">
        <w:rPr>
          <w:lang w:val="fr-FR"/>
        </w:rPr>
        <w:t>Exercice en ligne - Apprendre à manipuler les groupes</w:t>
      </w:r>
    </w:p>
    <w:p w:rsidRPr="005C1EA0" w:rsidR="005C1EA0" w:rsidP="005C1EA0" w:rsidRDefault="00972649" w14:paraId="3AAEFE8D" w14:textId="08D1D07E">
      <w:pPr>
        <w:pStyle w:val="Paragraphedeliste"/>
        <w:numPr>
          <w:ilvl w:val="0"/>
          <w:numId w:val="11"/>
        </w:numPr>
        <w:rPr>
          <w:sz w:val="22"/>
          <w:lang w:val="fr-FR"/>
        </w:rPr>
      </w:pPr>
      <w:r w:rsidRPr="000E4FAD">
        <w:rPr>
          <w:lang w:val="fr-FR"/>
        </w:rPr>
        <w:t>[Correction] Exercice en ligne - Apprendre à manipuler les groupes</w:t>
      </w:r>
      <w:r w:rsidRPr="005C1EA0" w:rsidR="005C1EA0">
        <w:rPr>
          <w:lang w:val="fr-FR"/>
        </w:rPr>
        <w:br w:type="page"/>
      </w:r>
    </w:p>
    <w:p w:rsidRPr="000E4FAD" w:rsidR="003608A3" w:rsidRDefault="00972649" w14:paraId="4D9AD1A4" w14:textId="02EF8ADD">
      <w:pPr>
        <w:pStyle w:val="Titre2"/>
        <w:rPr>
          <w:lang w:val="fr-FR"/>
        </w:rPr>
      </w:pPr>
      <w:bookmarkStart w:name="_Toc134181096" w:id="1"/>
      <w:r w:rsidRPr="000E4FAD">
        <w:rPr>
          <w:lang w:val="fr-FR"/>
        </w:rPr>
        <w:t>adduser</w:t>
      </w:r>
      <w:bookmarkEnd w:id="1"/>
    </w:p>
    <w:p w:rsidRPr="000E4FAD" w:rsidR="003608A3" w:rsidRDefault="00972649" w14:paraId="476961FC" w14:textId="77777777">
      <w:pPr>
        <w:pStyle w:val="Titre3"/>
        <w:rPr>
          <w:lang w:val="fr-FR"/>
        </w:rPr>
      </w:pPr>
      <w:r w:rsidRPr="000E4FAD">
        <w:rPr>
          <w:lang w:val="fr-FR"/>
        </w:rPr>
        <w:t>Description</w:t>
      </w:r>
    </w:p>
    <w:p w:rsidRPr="000E4FAD" w:rsidR="003608A3" w:rsidRDefault="00972649" w14:paraId="30E0DF7B" w14:textId="268A15FD">
      <w:pPr>
        <w:rPr>
          <w:lang w:val="fr-FR"/>
        </w:rPr>
      </w:pPr>
      <w:r w:rsidRPr="000E4FAD">
        <w:rPr>
          <w:lang w:val="fr-FR"/>
        </w:rPr>
        <w:t>La commande "adduser" permet de créer un nouvel utilisateur sur votre système Linux. Elle crée un répertoire personnel pour l'utilisateur dans /home, copie les fichiers de configuration par défaut et attribue un groupe principal pour l'utilisateur.</w:t>
      </w:r>
    </w:p>
    <w:p w:rsidRPr="000E4FAD" w:rsidR="003608A3" w:rsidRDefault="00972649" w14:paraId="3DEA50D8" w14:textId="77777777">
      <w:pPr>
        <w:pStyle w:val="Titre3"/>
        <w:rPr>
          <w:lang w:val="fr-FR"/>
        </w:rPr>
      </w:pPr>
      <w:r w:rsidRPr="000E4FAD">
        <w:rPr>
          <w:lang w:val="fr-FR"/>
        </w:rPr>
        <w:t>Options</w:t>
      </w:r>
    </w:p>
    <w:p w:rsidRPr="000E4FAD" w:rsidR="003608A3" w:rsidRDefault="00972649" w14:paraId="612C3C2B" w14:textId="77777777">
      <w:pPr>
        <w:rPr>
          <w:lang w:val="fr-FR"/>
        </w:rPr>
      </w:pPr>
      <w:r w:rsidRPr="000E4FAD">
        <w:rPr>
          <w:lang w:val="fr-FR"/>
        </w:rPr>
        <w:t>--system : Crée un utilisateur système sans répertoire personnel.</w:t>
      </w:r>
      <w:r w:rsidRPr="000E4FAD">
        <w:rPr>
          <w:lang w:val="fr-FR"/>
        </w:rPr>
        <w:br/>
      </w:r>
      <w:r w:rsidRPr="000E4FAD">
        <w:rPr>
          <w:lang w:val="fr-FR"/>
        </w:rPr>
        <w:t>--</w:t>
      </w:r>
      <w:proofErr w:type="spellStart"/>
      <w:r w:rsidRPr="000E4FAD">
        <w:rPr>
          <w:lang w:val="fr-FR"/>
        </w:rPr>
        <w:t>ingroup</w:t>
      </w:r>
      <w:proofErr w:type="spellEnd"/>
      <w:r w:rsidRPr="000E4FAD">
        <w:rPr>
          <w:lang w:val="fr-FR"/>
        </w:rPr>
        <w:t xml:space="preserve"> GROUP : Ajoute le nouvel utilisateur au groupe spécifié (GROUP).</w:t>
      </w:r>
      <w:r w:rsidRPr="000E4FAD">
        <w:rPr>
          <w:lang w:val="fr-FR"/>
        </w:rPr>
        <w:br/>
      </w:r>
      <w:r w:rsidRPr="000E4FAD">
        <w:rPr>
          <w:lang w:val="fr-FR"/>
        </w:rPr>
        <w:t>--</w:t>
      </w:r>
      <w:proofErr w:type="spellStart"/>
      <w:r w:rsidRPr="000E4FAD">
        <w:rPr>
          <w:lang w:val="fr-FR"/>
        </w:rPr>
        <w:t>shell</w:t>
      </w:r>
      <w:proofErr w:type="spellEnd"/>
      <w:r w:rsidRPr="000E4FAD">
        <w:rPr>
          <w:lang w:val="fr-FR"/>
        </w:rPr>
        <w:t xml:space="preserve"> SHELL : Définit le </w:t>
      </w:r>
      <w:proofErr w:type="spellStart"/>
      <w:r w:rsidRPr="000E4FAD">
        <w:rPr>
          <w:lang w:val="fr-FR"/>
        </w:rPr>
        <w:t>shell</w:t>
      </w:r>
      <w:proofErr w:type="spellEnd"/>
      <w:r w:rsidRPr="000E4FAD">
        <w:rPr>
          <w:lang w:val="fr-FR"/>
        </w:rPr>
        <w:t xml:space="preserve"> par défaut pour le nouvel utilisateur (par exemple, /bin/</w:t>
      </w:r>
      <w:proofErr w:type="spellStart"/>
      <w:r w:rsidRPr="000E4FAD">
        <w:rPr>
          <w:lang w:val="fr-FR"/>
        </w:rPr>
        <w:t>bash</w:t>
      </w:r>
      <w:proofErr w:type="spellEnd"/>
      <w:r w:rsidRPr="000E4FAD">
        <w:rPr>
          <w:lang w:val="fr-FR"/>
        </w:rPr>
        <w:t>).</w:t>
      </w:r>
      <w:r w:rsidRPr="000E4FAD">
        <w:rPr>
          <w:lang w:val="fr-FR"/>
        </w:rPr>
        <w:br/>
      </w:r>
      <w:r w:rsidRPr="000E4FAD">
        <w:rPr>
          <w:lang w:val="fr-FR"/>
        </w:rPr>
        <w:t>--</w:t>
      </w:r>
      <w:proofErr w:type="spellStart"/>
      <w:r w:rsidRPr="000E4FAD">
        <w:rPr>
          <w:lang w:val="fr-FR"/>
        </w:rPr>
        <w:t>disabled</w:t>
      </w:r>
      <w:proofErr w:type="spellEnd"/>
      <w:r w:rsidRPr="000E4FAD">
        <w:rPr>
          <w:lang w:val="fr-FR"/>
        </w:rPr>
        <w:t>-password : Crée un compte sans mot de passe. L'utilisateur ne pourra pas se connecter avec un mot de passe, mais pourra se connecter avec d'autres méthodes, comme les clés SSH.</w:t>
      </w:r>
      <w:r w:rsidRPr="000E4FAD">
        <w:rPr>
          <w:lang w:val="fr-FR"/>
        </w:rPr>
        <w:br/>
      </w:r>
      <w:r w:rsidRPr="000E4FAD">
        <w:rPr>
          <w:lang w:val="fr-FR"/>
        </w:rPr>
        <w:t>--</w:t>
      </w:r>
      <w:proofErr w:type="spellStart"/>
      <w:r w:rsidRPr="000E4FAD">
        <w:rPr>
          <w:lang w:val="fr-FR"/>
        </w:rPr>
        <w:t>gecos</w:t>
      </w:r>
      <w:proofErr w:type="spellEnd"/>
      <w:r w:rsidRPr="000E4FAD">
        <w:rPr>
          <w:lang w:val="fr-FR"/>
        </w:rPr>
        <w:t xml:space="preserve"> GECOS : Configure les informations complémentaires pour l'utilisateur, telles que le nom complet, le numéro de téléphone, etc.</w:t>
      </w:r>
    </w:p>
    <w:p w:rsidRPr="000E4FAD" w:rsidR="003608A3" w:rsidRDefault="00972649" w14:paraId="790D2552" w14:textId="77777777">
      <w:pPr>
        <w:pStyle w:val="Titre3"/>
        <w:rPr>
          <w:lang w:val="fr-FR"/>
        </w:rPr>
      </w:pPr>
      <w:r w:rsidRPr="000E4FAD">
        <w:rPr>
          <w:lang w:val="fr-FR"/>
        </w:rPr>
        <w:t>Exemple</w:t>
      </w:r>
    </w:p>
    <w:p w:rsidRPr="005C1EA0" w:rsidR="003608A3" w:rsidP="005C1EA0" w:rsidRDefault="00972649" w14:paraId="0B5A9C60" w14:textId="44DCA577">
      <w:pPr>
        <w:pStyle w:val="Courier"/>
        <w:rPr>
          <w:szCs w:val="24"/>
          <w:lang w:val="fr-FR"/>
        </w:rPr>
      </w:pPr>
      <w:r w:rsidRPr="005C1EA0">
        <w:rPr>
          <w:rFonts w:asciiTheme="minorHAnsi" w:hAnsiTheme="minorHAnsi"/>
          <w:szCs w:val="24"/>
          <w:lang w:val="fr-FR"/>
        </w:rPr>
        <w:t>Créer un nouvel utilisateur nommé "</w:t>
      </w:r>
      <w:proofErr w:type="spellStart"/>
      <w:r w:rsidRPr="005C1EA0">
        <w:rPr>
          <w:rFonts w:asciiTheme="minorHAnsi" w:hAnsiTheme="minorHAnsi"/>
          <w:szCs w:val="24"/>
          <w:lang w:val="fr-FR"/>
        </w:rPr>
        <w:t>john</w:t>
      </w:r>
      <w:proofErr w:type="spellEnd"/>
      <w:r w:rsidRPr="005C1EA0">
        <w:rPr>
          <w:rFonts w:asciiTheme="minorHAnsi" w:hAnsiTheme="minorHAnsi"/>
          <w:szCs w:val="24"/>
          <w:lang w:val="fr-FR"/>
        </w:rPr>
        <w:t>" :</w:t>
      </w:r>
      <w:r w:rsidRPr="005C1EA0">
        <w:rPr>
          <w:szCs w:val="24"/>
          <w:lang w:val="fr-FR"/>
        </w:rPr>
        <w:br/>
      </w:r>
      <w:r w:rsidRPr="005C1EA0">
        <w:rPr>
          <w:szCs w:val="24"/>
          <w:lang w:val="fr-FR"/>
        </w:rPr>
        <w:t xml:space="preserve">sudo adduser </w:t>
      </w:r>
      <w:proofErr w:type="spellStart"/>
      <w:r w:rsidRPr="005C1EA0">
        <w:rPr>
          <w:szCs w:val="24"/>
          <w:lang w:val="fr-FR"/>
        </w:rPr>
        <w:t>john</w:t>
      </w:r>
      <w:proofErr w:type="spellEnd"/>
      <w:r w:rsidRPr="005C1EA0">
        <w:rPr>
          <w:szCs w:val="24"/>
          <w:lang w:val="fr-FR"/>
        </w:rPr>
        <w:br/>
      </w:r>
      <w:r w:rsidRPr="005C1EA0">
        <w:rPr>
          <w:szCs w:val="24"/>
          <w:lang w:val="fr-FR"/>
        </w:rPr>
        <w:br/>
      </w:r>
      <w:r w:rsidRPr="005C1EA0">
        <w:rPr>
          <w:rFonts w:asciiTheme="minorHAnsi" w:hAnsiTheme="minorHAnsi"/>
          <w:szCs w:val="24"/>
          <w:lang w:val="fr-FR"/>
        </w:rPr>
        <w:t>Créer un nouvel utilisateur nommé "</w:t>
      </w:r>
      <w:proofErr w:type="spellStart"/>
      <w:r w:rsidRPr="005C1EA0">
        <w:rPr>
          <w:rFonts w:asciiTheme="minorHAnsi" w:hAnsiTheme="minorHAnsi"/>
          <w:szCs w:val="24"/>
          <w:lang w:val="fr-FR"/>
        </w:rPr>
        <w:t>john</w:t>
      </w:r>
      <w:proofErr w:type="spellEnd"/>
      <w:r w:rsidRPr="005C1EA0">
        <w:rPr>
          <w:rFonts w:asciiTheme="minorHAnsi" w:hAnsiTheme="minorHAnsi"/>
          <w:szCs w:val="24"/>
          <w:lang w:val="fr-FR"/>
        </w:rPr>
        <w:t>" et l'ajouter au groupe "sudo" :</w:t>
      </w:r>
      <w:r w:rsidRPr="005C1EA0">
        <w:rPr>
          <w:szCs w:val="24"/>
          <w:lang w:val="fr-FR"/>
        </w:rPr>
        <w:br/>
      </w:r>
      <w:r w:rsidRPr="005C1EA0">
        <w:rPr>
          <w:szCs w:val="24"/>
          <w:lang w:val="fr-FR"/>
        </w:rPr>
        <w:t xml:space="preserve">sudo adduser </w:t>
      </w:r>
      <w:proofErr w:type="spellStart"/>
      <w:r w:rsidRPr="005C1EA0">
        <w:rPr>
          <w:szCs w:val="24"/>
          <w:lang w:val="fr-FR"/>
        </w:rPr>
        <w:t>john</w:t>
      </w:r>
      <w:proofErr w:type="spellEnd"/>
      <w:r w:rsidRPr="005C1EA0">
        <w:rPr>
          <w:szCs w:val="24"/>
          <w:lang w:val="fr-FR"/>
        </w:rPr>
        <w:t xml:space="preserve"> --</w:t>
      </w:r>
      <w:proofErr w:type="spellStart"/>
      <w:r w:rsidRPr="005C1EA0">
        <w:rPr>
          <w:szCs w:val="24"/>
          <w:lang w:val="fr-FR"/>
        </w:rPr>
        <w:t>ingroup</w:t>
      </w:r>
      <w:proofErr w:type="spellEnd"/>
      <w:r w:rsidRPr="005C1EA0">
        <w:rPr>
          <w:szCs w:val="24"/>
          <w:lang w:val="fr-FR"/>
        </w:rPr>
        <w:t xml:space="preserve"> sudo</w:t>
      </w:r>
    </w:p>
    <w:p w:rsidRPr="000E4FAD" w:rsidR="003608A3" w:rsidRDefault="00972649" w14:paraId="2E2DB64A" w14:textId="77777777">
      <w:pPr>
        <w:pStyle w:val="Titre3"/>
        <w:rPr>
          <w:lang w:val="fr-FR"/>
        </w:rPr>
      </w:pPr>
      <w:r w:rsidRPr="000E4FAD">
        <w:rPr>
          <w:lang w:val="fr-FR"/>
        </w:rPr>
        <w:t>Vidéo</w:t>
      </w:r>
    </w:p>
    <w:p w:rsidR="005C1EA0" w:rsidRDefault="00972649" w14:paraId="54907943" w14:textId="77777777">
      <w:pPr>
        <w:rPr>
          <w:lang w:val="fr-FR"/>
        </w:rPr>
      </w:pPr>
      <w:r w:rsidRPr="000E4FAD">
        <w:rPr>
          <w:lang w:val="fr-FR"/>
        </w:rPr>
        <w:t>Section 4 - Administration de base de son système Linux</w:t>
      </w:r>
    </w:p>
    <w:p w:rsidR="005C1EA0" w:rsidP="005C1EA0" w:rsidRDefault="00972649" w14:paraId="4D461E58" w14:textId="77777777">
      <w:pPr>
        <w:pStyle w:val="Paragraphedeliste"/>
        <w:numPr>
          <w:ilvl w:val="0"/>
          <w:numId w:val="12"/>
        </w:numPr>
        <w:rPr>
          <w:lang w:val="fr-FR"/>
        </w:rPr>
      </w:pPr>
      <w:r w:rsidRPr="005C1EA0">
        <w:rPr>
          <w:lang w:val="fr-FR"/>
        </w:rPr>
        <w:t>Quelques manipulations pour créer et supprimer des utilisateurs</w:t>
      </w:r>
    </w:p>
    <w:p w:rsidR="005C1EA0" w:rsidP="005C1EA0" w:rsidRDefault="00972649" w14:paraId="6210A016" w14:textId="77777777">
      <w:pPr>
        <w:pStyle w:val="Paragraphedeliste"/>
        <w:numPr>
          <w:ilvl w:val="0"/>
          <w:numId w:val="12"/>
        </w:numPr>
        <w:rPr>
          <w:lang w:val="fr-FR"/>
        </w:rPr>
      </w:pPr>
      <w:r w:rsidRPr="005C1EA0">
        <w:rPr>
          <w:lang w:val="fr-FR"/>
        </w:rPr>
        <w:t>Exercice en ligne - Apprendre à manipuler les utilisateurs</w:t>
      </w:r>
    </w:p>
    <w:p w:rsidRPr="005C1EA0" w:rsidR="005C1EA0" w:rsidP="005C1EA0" w:rsidRDefault="00972649" w14:paraId="139CD6F7" w14:textId="746D4B2B">
      <w:pPr>
        <w:pStyle w:val="Paragraphedeliste"/>
        <w:numPr>
          <w:ilvl w:val="0"/>
          <w:numId w:val="12"/>
        </w:numPr>
        <w:rPr>
          <w:lang w:val="fr-FR"/>
        </w:rPr>
      </w:pPr>
      <w:r w:rsidRPr="005C1EA0">
        <w:rPr>
          <w:lang w:val="fr-FR"/>
        </w:rPr>
        <w:t>[Correction] Exercice en ligne - Apprendre à manipuler les utilisateurs</w:t>
      </w:r>
    </w:p>
    <w:p w:rsidR="005C1EA0" w:rsidRDefault="005C1EA0" w14:paraId="63457F91"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91BFF24" w14:textId="1FE9B15A">
      <w:pPr>
        <w:pStyle w:val="Titre2"/>
        <w:rPr>
          <w:lang w:val="fr-FR"/>
        </w:rPr>
      </w:pPr>
      <w:bookmarkStart w:name="_Toc134181097" w:id="2"/>
      <w:r w:rsidRPr="000E4FAD">
        <w:rPr>
          <w:lang w:val="fr-FR"/>
        </w:rPr>
        <w:t>alias</w:t>
      </w:r>
      <w:bookmarkEnd w:id="2"/>
    </w:p>
    <w:p w:rsidRPr="000E4FAD" w:rsidR="003608A3" w:rsidRDefault="00972649" w14:paraId="5217E6B6" w14:textId="77777777">
      <w:pPr>
        <w:pStyle w:val="Titre3"/>
        <w:rPr>
          <w:lang w:val="fr-FR"/>
        </w:rPr>
      </w:pPr>
      <w:r w:rsidRPr="000E4FAD">
        <w:rPr>
          <w:lang w:val="fr-FR"/>
        </w:rPr>
        <w:t>Description</w:t>
      </w:r>
    </w:p>
    <w:p w:rsidRPr="000E4FAD" w:rsidR="003608A3" w:rsidRDefault="00972649" w14:paraId="79FABDC3" w14:textId="1A7A49ED">
      <w:pPr>
        <w:rPr>
          <w:lang w:val="fr-FR"/>
        </w:rPr>
      </w:pPr>
      <w:r w:rsidRPr="000E4FAD">
        <w:rPr>
          <w:lang w:val="fr-FR"/>
        </w:rPr>
        <w:t>La commande "alias" permet de créer des raccourcis pour des commandes ou des séquences de commandes.</w:t>
      </w:r>
    </w:p>
    <w:p w:rsidRPr="000E4FAD" w:rsidR="003608A3" w:rsidP="005C1EA0" w:rsidRDefault="00972649" w14:paraId="24E94A3E" w14:textId="66CF0AC2">
      <w:pPr>
        <w:pStyle w:val="Titre3"/>
        <w:rPr>
          <w:lang w:val="fr-FR"/>
        </w:rPr>
      </w:pPr>
      <w:r w:rsidRPr="000E4FAD">
        <w:rPr>
          <w:lang w:val="fr-FR"/>
        </w:rPr>
        <w:t>Options</w:t>
      </w:r>
    </w:p>
    <w:p w:rsidRPr="000E4FAD" w:rsidR="003608A3" w:rsidRDefault="00972649" w14:paraId="24D2040B" w14:textId="77777777">
      <w:pPr>
        <w:pStyle w:val="Titre3"/>
        <w:rPr>
          <w:lang w:val="fr-FR"/>
        </w:rPr>
      </w:pPr>
      <w:r w:rsidRPr="000E4FAD">
        <w:rPr>
          <w:lang w:val="fr-FR"/>
        </w:rPr>
        <w:t>Exemple</w:t>
      </w:r>
    </w:p>
    <w:p w:rsidRPr="005C1EA0" w:rsidR="003608A3" w:rsidRDefault="00972649" w14:paraId="27F1D378" w14:textId="77777777">
      <w:pPr>
        <w:pStyle w:val="Courier"/>
        <w:rPr>
          <w:szCs w:val="24"/>
          <w:lang w:val="fr-FR"/>
        </w:rPr>
      </w:pPr>
      <w:r w:rsidRPr="005C1EA0">
        <w:rPr>
          <w:rFonts w:asciiTheme="minorHAnsi" w:hAnsiTheme="minorHAnsi"/>
          <w:szCs w:val="24"/>
          <w:lang w:val="fr-FR"/>
        </w:rPr>
        <w:t>Créer un alias "</w:t>
      </w:r>
      <w:proofErr w:type="spellStart"/>
      <w:r w:rsidRPr="005C1EA0">
        <w:rPr>
          <w:rFonts w:asciiTheme="minorHAnsi" w:hAnsiTheme="minorHAnsi"/>
          <w:szCs w:val="24"/>
          <w:lang w:val="fr-FR"/>
        </w:rPr>
        <w:t>ll</w:t>
      </w:r>
      <w:proofErr w:type="spellEnd"/>
      <w:r w:rsidRPr="005C1EA0">
        <w:rPr>
          <w:rFonts w:asciiTheme="minorHAnsi" w:hAnsiTheme="minorHAnsi"/>
          <w:szCs w:val="24"/>
          <w:lang w:val="fr-FR"/>
        </w:rPr>
        <w:t>" pour la commande "ls -l" :</w:t>
      </w:r>
      <w:r w:rsidRPr="005C1EA0">
        <w:rPr>
          <w:szCs w:val="24"/>
          <w:lang w:val="fr-FR"/>
        </w:rPr>
        <w:br/>
      </w:r>
      <w:r w:rsidRPr="005C1EA0">
        <w:rPr>
          <w:szCs w:val="24"/>
          <w:lang w:val="fr-FR"/>
        </w:rPr>
        <w:t xml:space="preserve">$ alias </w:t>
      </w:r>
      <w:proofErr w:type="spellStart"/>
      <w:r w:rsidRPr="005C1EA0">
        <w:rPr>
          <w:szCs w:val="24"/>
          <w:lang w:val="fr-FR"/>
        </w:rPr>
        <w:t>ll</w:t>
      </w:r>
      <w:proofErr w:type="spellEnd"/>
      <w:r w:rsidRPr="005C1EA0">
        <w:rPr>
          <w:szCs w:val="24"/>
          <w:lang w:val="fr-FR"/>
        </w:rPr>
        <w:t>="ls -l"</w:t>
      </w:r>
      <w:r w:rsidRPr="005C1EA0">
        <w:rPr>
          <w:szCs w:val="24"/>
          <w:lang w:val="fr-FR"/>
        </w:rPr>
        <w:br/>
      </w:r>
      <w:r w:rsidRPr="005C1EA0">
        <w:rPr>
          <w:szCs w:val="24"/>
          <w:lang w:val="fr-FR"/>
        </w:rPr>
        <w:br/>
      </w:r>
      <w:r w:rsidRPr="005C1EA0">
        <w:rPr>
          <w:szCs w:val="24"/>
          <w:lang w:val="fr-FR"/>
        </w:rPr>
        <w:t xml:space="preserve">$ </w:t>
      </w:r>
      <w:proofErr w:type="spellStart"/>
      <w:r w:rsidRPr="005C1EA0">
        <w:rPr>
          <w:szCs w:val="24"/>
          <w:lang w:val="fr-FR"/>
        </w:rPr>
        <w:t>ll</w:t>
      </w:r>
      <w:proofErr w:type="spellEnd"/>
      <w:r w:rsidRPr="005C1EA0">
        <w:rPr>
          <w:szCs w:val="24"/>
          <w:lang w:val="fr-FR"/>
        </w:rPr>
        <w:br/>
      </w:r>
      <w:r w:rsidRPr="005C1EA0">
        <w:rPr>
          <w:szCs w:val="24"/>
          <w:lang w:val="fr-FR"/>
        </w:rPr>
        <w:t>total 12</w:t>
      </w:r>
      <w:r w:rsidRPr="005C1EA0">
        <w:rPr>
          <w:szCs w:val="24"/>
          <w:lang w:val="fr-FR"/>
        </w:rPr>
        <w:br/>
      </w:r>
      <w:proofErr w:type="spellStart"/>
      <w:r w:rsidRPr="005C1EA0">
        <w:rPr>
          <w:szCs w:val="24"/>
          <w:lang w:val="fr-FR"/>
        </w:rPr>
        <w:t>drwxr</w:t>
      </w:r>
      <w:proofErr w:type="spellEnd"/>
      <w:r w:rsidRPr="005C1EA0">
        <w:rPr>
          <w:szCs w:val="24"/>
          <w:lang w:val="fr-FR"/>
        </w:rPr>
        <w:t>-</w:t>
      </w:r>
      <w:proofErr w:type="spellStart"/>
      <w:r w:rsidRPr="005C1EA0">
        <w:rPr>
          <w:szCs w:val="24"/>
          <w:lang w:val="fr-FR"/>
        </w:rPr>
        <w:t>xr</w:t>
      </w:r>
      <w:proofErr w:type="spellEnd"/>
      <w:r w:rsidRPr="005C1EA0">
        <w:rPr>
          <w:szCs w:val="24"/>
          <w:lang w:val="fr-FR"/>
        </w:rPr>
        <w:t xml:space="preserve">-x 2 jordan </w:t>
      </w:r>
      <w:proofErr w:type="spellStart"/>
      <w:r w:rsidRPr="005C1EA0">
        <w:rPr>
          <w:szCs w:val="24"/>
          <w:lang w:val="fr-FR"/>
        </w:rPr>
        <w:t>jordan</w:t>
      </w:r>
      <w:proofErr w:type="spellEnd"/>
      <w:r w:rsidRPr="005C1EA0">
        <w:rPr>
          <w:szCs w:val="24"/>
          <w:lang w:val="fr-FR"/>
        </w:rPr>
        <w:t xml:space="preserve"> 4096 </w:t>
      </w:r>
      <w:proofErr w:type="spellStart"/>
      <w:r w:rsidRPr="005C1EA0">
        <w:rPr>
          <w:szCs w:val="24"/>
          <w:lang w:val="fr-FR"/>
        </w:rPr>
        <w:t>Apr</w:t>
      </w:r>
      <w:proofErr w:type="spellEnd"/>
      <w:r w:rsidRPr="005C1EA0">
        <w:rPr>
          <w:szCs w:val="24"/>
          <w:lang w:val="fr-FR"/>
        </w:rPr>
        <w:t xml:space="preserve"> 28 12:30 Documents</w:t>
      </w:r>
      <w:r w:rsidRPr="005C1EA0">
        <w:rPr>
          <w:szCs w:val="24"/>
          <w:lang w:val="fr-FR"/>
        </w:rPr>
        <w:br/>
      </w:r>
      <w:proofErr w:type="spellStart"/>
      <w:r w:rsidRPr="005C1EA0">
        <w:rPr>
          <w:szCs w:val="24"/>
          <w:lang w:val="fr-FR"/>
        </w:rPr>
        <w:t>drwxr</w:t>
      </w:r>
      <w:proofErr w:type="spellEnd"/>
      <w:r w:rsidRPr="005C1EA0">
        <w:rPr>
          <w:szCs w:val="24"/>
          <w:lang w:val="fr-FR"/>
        </w:rPr>
        <w:t>-</w:t>
      </w:r>
      <w:proofErr w:type="spellStart"/>
      <w:r w:rsidRPr="005C1EA0">
        <w:rPr>
          <w:szCs w:val="24"/>
          <w:lang w:val="fr-FR"/>
        </w:rPr>
        <w:t>xr</w:t>
      </w:r>
      <w:proofErr w:type="spellEnd"/>
      <w:r w:rsidRPr="005C1EA0">
        <w:rPr>
          <w:szCs w:val="24"/>
          <w:lang w:val="fr-FR"/>
        </w:rPr>
        <w:t xml:space="preserve">-x 2 jordan </w:t>
      </w:r>
      <w:proofErr w:type="spellStart"/>
      <w:r w:rsidRPr="005C1EA0">
        <w:rPr>
          <w:szCs w:val="24"/>
          <w:lang w:val="fr-FR"/>
        </w:rPr>
        <w:t>jordan</w:t>
      </w:r>
      <w:proofErr w:type="spellEnd"/>
      <w:r w:rsidRPr="005C1EA0">
        <w:rPr>
          <w:szCs w:val="24"/>
          <w:lang w:val="fr-FR"/>
        </w:rPr>
        <w:t xml:space="preserve"> 4096 </w:t>
      </w:r>
      <w:proofErr w:type="spellStart"/>
      <w:r w:rsidRPr="005C1EA0">
        <w:rPr>
          <w:szCs w:val="24"/>
          <w:lang w:val="fr-FR"/>
        </w:rPr>
        <w:t>Apr</w:t>
      </w:r>
      <w:proofErr w:type="spellEnd"/>
      <w:r w:rsidRPr="005C1EA0">
        <w:rPr>
          <w:szCs w:val="24"/>
          <w:lang w:val="fr-FR"/>
        </w:rPr>
        <w:t xml:space="preserve"> 28 12:30 Pictures</w:t>
      </w:r>
      <w:r w:rsidRPr="005C1EA0">
        <w:rPr>
          <w:szCs w:val="24"/>
          <w:lang w:val="fr-FR"/>
        </w:rPr>
        <w:br/>
      </w:r>
      <w:r w:rsidRPr="005C1EA0">
        <w:rPr>
          <w:szCs w:val="24"/>
          <w:lang w:val="fr-FR"/>
        </w:rPr>
        <w:t xml:space="preserve">-rw-r--r-- 1 jordan </w:t>
      </w:r>
      <w:proofErr w:type="spellStart"/>
      <w:r w:rsidRPr="005C1EA0">
        <w:rPr>
          <w:szCs w:val="24"/>
          <w:lang w:val="fr-FR"/>
        </w:rPr>
        <w:t>jordan</w:t>
      </w:r>
      <w:proofErr w:type="spellEnd"/>
      <w:r w:rsidRPr="005C1EA0">
        <w:rPr>
          <w:szCs w:val="24"/>
          <w:lang w:val="fr-FR"/>
        </w:rPr>
        <w:t xml:space="preserve">   45 </w:t>
      </w:r>
      <w:proofErr w:type="spellStart"/>
      <w:r w:rsidRPr="005C1EA0">
        <w:rPr>
          <w:szCs w:val="24"/>
          <w:lang w:val="fr-FR"/>
        </w:rPr>
        <w:t>Apr</w:t>
      </w:r>
      <w:proofErr w:type="spellEnd"/>
      <w:r w:rsidRPr="005C1EA0">
        <w:rPr>
          <w:szCs w:val="24"/>
          <w:lang w:val="fr-FR"/>
        </w:rPr>
        <w:t xml:space="preserve"> 28 12:30 test.txt</w:t>
      </w:r>
    </w:p>
    <w:p w:rsidRPr="000E4FAD" w:rsidR="003608A3" w:rsidRDefault="00972649" w14:paraId="034A6249" w14:textId="34F09294">
      <w:pPr>
        <w:rPr>
          <w:lang w:val="fr-FR"/>
        </w:rPr>
      </w:pPr>
      <w:r w:rsidRPr="000E4FAD">
        <w:rPr>
          <w:lang w:val="fr-FR"/>
        </w:rPr>
        <w:t xml:space="preserve">Pour en savoir plus sur la commande "alias", consultez le manuel en utilisant la commande "man alias" ou recherchez des informations sur la gestion des alias dans le </w:t>
      </w:r>
      <w:proofErr w:type="spellStart"/>
      <w:r w:rsidRPr="000E4FAD">
        <w:rPr>
          <w:lang w:val="fr-FR"/>
        </w:rPr>
        <w:t>shell</w:t>
      </w:r>
      <w:proofErr w:type="spellEnd"/>
      <w:r w:rsidRPr="000E4FAD">
        <w:rPr>
          <w:lang w:val="fr-FR"/>
        </w:rPr>
        <w:t xml:space="preserve"> que vous utilisez (par exemple, Bash, </w:t>
      </w:r>
      <w:proofErr w:type="spellStart"/>
      <w:r w:rsidRPr="000E4FAD">
        <w:rPr>
          <w:lang w:val="fr-FR"/>
        </w:rPr>
        <w:t>Zsh</w:t>
      </w:r>
      <w:proofErr w:type="spellEnd"/>
      <w:r w:rsidRPr="000E4FAD">
        <w:rPr>
          <w:lang w:val="fr-FR"/>
        </w:rPr>
        <w:t>, etc.).</w:t>
      </w:r>
    </w:p>
    <w:p w:rsidRPr="000E4FAD" w:rsidR="003608A3" w:rsidRDefault="00972649" w14:paraId="57A94D21" w14:textId="77777777">
      <w:pPr>
        <w:pStyle w:val="Titre3"/>
        <w:rPr>
          <w:lang w:val="fr-FR"/>
        </w:rPr>
      </w:pPr>
      <w:r w:rsidRPr="000E4FAD">
        <w:rPr>
          <w:lang w:val="fr-FR"/>
        </w:rPr>
        <w:t>Vidéo</w:t>
      </w:r>
    </w:p>
    <w:p w:rsidRPr="005C1EA0" w:rsidR="003608A3" w:rsidP="005C1EA0" w:rsidRDefault="00972649" w14:paraId="1500D731" w14:textId="77777777">
      <w:pPr>
        <w:pStyle w:val="Paragraphedeliste"/>
        <w:numPr>
          <w:ilvl w:val="0"/>
          <w:numId w:val="13"/>
        </w:numPr>
        <w:rPr>
          <w:lang w:val="fr-FR"/>
        </w:rPr>
      </w:pPr>
      <w:r w:rsidRPr="005C1EA0">
        <w:rPr>
          <w:lang w:val="fr-FR"/>
        </w:rPr>
        <w:t>Section 2 – Premières utilisations d’Ubuntu et commandes de base</w:t>
      </w:r>
      <w:r w:rsidRPr="005C1EA0">
        <w:rPr>
          <w:lang w:val="fr-FR"/>
        </w:rPr>
        <w:br/>
      </w:r>
      <w:r w:rsidRPr="005C1EA0">
        <w:rPr>
          <w:lang w:val="fr-FR"/>
        </w:rPr>
        <w:t>Utilisation des Alias pour administrer son système</w:t>
      </w:r>
    </w:p>
    <w:p w:rsidR="005C1EA0" w:rsidRDefault="005C1EA0" w14:paraId="21AA2D05"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5C4C2201" w14:textId="4434338B">
      <w:pPr>
        <w:pStyle w:val="Titre2"/>
        <w:rPr>
          <w:lang w:val="fr-FR"/>
        </w:rPr>
      </w:pPr>
      <w:bookmarkStart w:name="_Toc134181098" w:id="3"/>
      <w:r w:rsidRPr="000E4FAD">
        <w:rPr>
          <w:lang w:val="fr-FR"/>
        </w:rPr>
        <w:t>apt</w:t>
      </w:r>
      <w:bookmarkEnd w:id="3"/>
    </w:p>
    <w:p w:rsidRPr="000E4FAD" w:rsidR="003608A3" w:rsidRDefault="00972649" w14:paraId="6FC16AD5" w14:textId="77777777">
      <w:pPr>
        <w:pStyle w:val="Titre3"/>
        <w:rPr>
          <w:lang w:val="fr-FR"/>
        </w:rPr>
      </w:pPr>
      <w:r w:rsidRPr="000E4FAD">
        <w:rPr>
          <w:lang w:val="fr-FR"/>
        </w:rPr>
        <w:t>Description</w:t>
      </w:r>
    </w:p>
    <w:p w:rsidRPr="000E4FAD" w:rsidR="003608A3" w:rsidRDefault="00972649" w14:paraId="6A2C71DA" w14:textId="188DE446">
      <w:pPr>
        <w:rPr>
          <w:lang w:val="fr-FR"/>
        </w:rPr>
      </w:pPr>
      <w:r w:rsidRPr="000E4FAD">
        <w:rPr>
          <w:lang w:val="fr-FR"/>
        </w:rPr>
        <w:t>La commande apt (Advanced Package Tool) est un outil de gestion de paquets pour les systèmes d'exploitation basés sur Debian, comme Ubuntu. Elle permet d'installer, mettre à jour, supprimer et gérer les paquets logiciels.</w:t>
      </w:r>
    </w:p>
    <w:p w:rsidRPr="000E4FAD" w:rsidR="003608A3" w:rsidRDefault="00972649" w14:paraId="4618976E" w14:textId="77777777">
      <w:pPr>
        <w:pStyle w:val="Titre3"/>
        <w:rPr>
          <w:lang w:val="fr-FR"/>
        </w:rPr>
      </w:pPr>
      <w:r w:rsidRPr="000E4FAD">
        <w:rPr>
          <w:lang w:val="fr-FR"/>
        </w:rPr>
        <w:t>Options</w:t>
      </w:r>
    </w:p>
    <w:p w:rsidRPr="000E4FAD" w:rsidR="003608A3" w:rsidRDefault="00972649" w14:paraId="38762BA1" w14:textId="77777777">
      <w:pPr>
        <w:rPr>
          <w:lang w:val="fr-FR"/>
        </w:rPr>
      </w:pPr>
      <w:r w:rsidRPr="000E4FAD">
        <w:rPr>
          <w:lang w:val="fr-FR"/>
        </w:rPr>
        <w:t>update : Met à jour la liste des paquets disponibles à partir des dépôts configurés.</w:t>
      </w:r>
      <w:r w:rsidRPr="000E4FAD">
        <w:rPr>
          <w:lang w:val="fr-FR"/>
        </w:rPr>
        <w:br/>
      </w:r>
      <w:r w:rsidRPr="000E4FAD">
        <w:rPr>
          <w:lang w:val="fr-FR"/>
        </w:rPr>
        <w:t>upgrade : Met à jour les paquets installés avec les dernières versions disponibles.</w:t>
      </w:r>
      <w:r w:rsidRPr="000E4FAD">
        <w:rPr>
          <w:lang w:val="fr-FR"/>
        </w:rPr>
        <w:br/>
      </w:r>
      <w:r w:rsidRPr="000E4FAD">
        <w:rPr>
          <w:lang w:val="fr-FR"/>
        </w:rPr>
        <w:t>install : Installe un ou plusieurs paquets logiciels.</w:t>
      </w:r>
      <w:r w:rsidRPr="000E4FAD">
        <w:rPr>
          <w:lang w:val="fr-FR"/>
        </w:rPr>
        <w:br/>
      </w:r>
      <w:r w:rsidRPr="000E4FAD">
        <w:rPr>
          <w:lang w:val="fr-FR"/>
        </w:rPr>
        <w:t>remove : Supprime un ou plusieurs paquets logiciels.</w:t>
      </w:r>
      <w:r w:rsidRPr="000E4FAD">
        <w:rPr>
          <w:lang w:val="fr-FR"/>
        </w:rPr>
        <w:br/>
      </w:r>
      <w:proofErr w:type="spellStart"/>
      <w:r w:rsidRPr="000E4FAD">
        <w:rPr>
          <w:lang w:val="fr-FR"/>
        </w:rPr>
        <w:t>autoremove</w:t>
      </w:r>
      <w:proofErr w:type="spellEnd"/>
      <w:r w:rsidRPr="000E4FAD">
        <w:rPr>
          <w:lang w:val="fr-FR"/>
        </w:rPr>
        <w:t xml:space="preserve"> : Supprime les paquets inutilisés (installés automatiquement et devenus inutiles).</w:t>
      </w:r>
      <w:r w:rsidRPr="000E4FAD">
        <w:rPr>
          <w:lang w:val="fr-FR"/>
        </w:rPr>
        <w:br/>
      </w:r>
      <w:r w:rsidRPr="000E4FAD">
        <w:rPr>
          <w:lang w:val="fr-FR"/>
        </w:rPr>
        <w:t>search : Recherche des paquets correspondant au terme spécifié.</w:t>
      </w:r>
      <w:r w:rsidRPr="000E4FAD">
        <w:rPr>
          <w:lang w:val="fr-FR"/>
        </w:rPr>
        <w:br/>
      </w:r>
      <w:r w:rsidRPr="000E4FAD">
        <w:rPr>
          <w:lang w:val="fr-FR"/>
        </w:rPr>
        <w:t>show : Affiche des informations détaillées sur un paquet spécifique.</w:t>
      </w:r>
    </w:p>
    <w:p w:rsidR="003608A3" w:rsidRDefault="00972649" w14:paraId="2874A312" w14:textId="77777777">
      <w:pPr>
        <w:pStyle w:val="Titre3"/>
      </w:pPr>
      <w:proofErr w:type="spellStart"/>
      <w:r>
        <w:t>Exemple</w:t>
      </w:r>
      <w:proofErr w:type="spellEnd"/>
    </w:p>
    <w:p w:rsidRPr="000E4FAD" w:rsidR="003608A3" w:rsidRDefault="00972649" w14:paraId="1DA0AC61" w14:textId="77777777">
      <w:pPr>
        <w:pStyle w:val="Courier"/>
        <w:rPr>
          <w:lang w:val="fr-FR"/>
        </w:rPr>
      </w:pPr>
      <w:r>
        <w:t>sudo apt install vim</w:t>
      </w:r>
      <w:r>
        <w:br/>
      </w:r>
      <w:r>
        <w:br/>
      </w:r>
      <w:r>
        <w:t>Reading package lists... Done</w:t>
      </w:r>
      <w:r>
        <w:br/>
      </w:r>
      <w:r>
        <w:t>Building dependency tree</w:t>
      </w:r>
      <w:r>
        <w:br/>
      </w:r>
      <w:r>
        <w:t>Reading state information... Done</w:t>
      </w:r>
      <w:r>
        <w:br/>
      </w:r>
      <w:r>
        <w:t>The following additional packages will be installed:</w:t>
      </w:r>
      <w:r>
        <w:br/>
      </w:r>
      <w:r>
        <w:t xml:space="preserve">  vim-runtime</w:t>
      </w:r>
      <w:r>
        <w:br/>
      </w:r>
      <w:r>
        <w:t>Suggested packages:</w:t>
      </w:r>
      <w:r>
        <w:br/>
      </w:r>
      <w:r>
        <w:t xml:space="preserve">  </w:t>
      </w:r>
      <w:proofErr w:type="spellStart"/>
      <w:r>
        <w:t>ctags</w:t>
      </w:r>
      <w:proofErr w:type="spellEnd"/>
      <w:r>
        <w:t xml:space="preserve"> vim-doc vim-scripts</w:t>
      </w:r>
      <w:r>
        <w:br/>
      </w:r>
      <w:r>
        <w:t>The following NEW packages will be installed:</w:t>
      </w:r>
      <w:r>
        <w:br/>
      </w:r>
      <w:r>
        <w:t xml:space="preserve">  vim vim-runtime</w:t>
      </w:r>
      <w:r>
        <w:br/>
      </w:r>
      <w:r>
        <w:t>0 upgraded, 2 newly installed, 0 to remove and 0 not upgraded.</w:t>
      </w:r>
      <w:r>
        <w:br/>
      </w:r>
      <w:r>
        <w:t>Need to get 6,724 kB of archives.</w:t>
      </w:r>
      <w:r>
        <w:br/>
      </w:r>
      <w:r>
        <w:t>After this operation, 32.2 MB of additional disk space will be used.</w:t>
      </w:r>
      <w:r>
        <w:br/>
      </w:r>
      <w:r w:rsidRPr="000E4FAD">
        <w:rPr>
          <w:lang w:val="fr-FR"/>
        </w:rPr>
        <w:t xml:space="preserve">Do </w:t>
      </w:r>
      <w:proofErr w:type="spellStart"/>
      <w:r w:rsidRPr="000E4FAD">
        <w:rPr>
          <w:lang w:val="fr-FR"/>
        </w:rPr>
        <w:t>you</w:t>
      </w:r>
      <w:proofErr w:type="spellEnd"/>
      <w:r w:rsidRPr="000E4FAD">
        <w:rPr>
          <w:lang w:val="fr-FR"/>
        </w:rPr>
        <w:t xml:space="preserve"> </w:t>
      </w:r>
      <w:proofErr w:type="spellStart"/>
      <w:r w:rsidRPr="000E4FAD">
        <w:rPr>
          <w:lang w:val="fr-FR"/>
        </w:rPr>
        <w:t>want</w:t>
      </w:r>
      <w:proofErr w:type="spellEnd"/>
      <w:r w:rsidRPr="000E4FAD">
        <w:rPr>
          <w:lang w:val="fr-FR"/>
        </w:rPr>
        <w:t xml:space="preserve"> to continue? [Y/n] Y</w:t>
      </w:r>
    </w:p>
    <w:p w:rsidRPr="000E4FAD" w:rsidR="003608A3" w:rsidRDefault="00972649" w14:paraId="3801B99D" w14:textId="77777777">
      <w:pPr>
        <w:rPr>
          <w:lang w:val="fr-FR"/>
        </w:rPr>
      </w:pPr>
      <w:r w:rsidRPr="000E4FAD">
        <w:rPr>
          <w:lang w:val="fr-FR"/>
        </w:rPr>
        <w:t>Dans cet exemple, la commande sudo apt install vim installe le paquet "vim" et ses dépendances.</w:t>
      </w:r>
      <w:r w:rsidRPr="000E4FAD">
        <w:rPr>
          <w:lang w:val="fr-FR"/>
        </w:rPr>
        <w:br/>
      </w:r>
      <w:r w:rsidRPr="000E4FAD">
        <w:rPr>
          <w:lang w:val="fr-FR"/>
        </w:rPr>
        <w:br/>
      </w:r>
      <w:r w:rsidRPr="000E4FAD">
        <w:rPr>
          <w:lang w:val="fr-FR"/>
        </w:rPr>
        <w:br/>
      </w:r>
      <w:r w:rsidRPr="000E4FAD">
        <w:rPr>
          <w:lang w:val="fr-FR"/>
        </w:rPr>
        <w:br/>
      </w:r>
    </w:p>
    <w:p w:rsidRPr="000E4FAD" w:rsidR="003608A3" w:rsidRDefault="00972649" w14:paraId="353A949A" w14:textId="77777777">
      <w:pPr>
        <w:pStyle w:val="Titre3"/>
        <w:rPr>
          <w:lang w:val="fr-FR"/>
        </w:rPr>
      </w:pPr>
      <w:r w:rsidRPr="000E4FAD">
        <w:rPr>
          <w:lang w:val="fr-FR"/>
        </w:rPr>
        <w:t>Vidéo</w:t>
      </w:r>
    </w:p>
    <w:p w:rsidR="005C1EA0" w:rsidRDefault="00972649" w14:paraId="0FEF020C" w14:textId="77777777">
      <w:pPr>
        <w:rPr>
          <w:lang w:val="fr-FR"/>
        </w:rPr>
      </w:pPr>
      <w:r w:rsidRPr="000E4FAD">
        <w:rPr>
          <w:lang w:val="fr-FR"/>
        </w:rPr>
        <w:t>Section 4 - Administration de base de son système Linux</w:t>
      </w:r>
    </w:p>
    <w:p w:rsidR="005C1EA0" w:rsidP="005C1EA0" w:rsidRDefault="00972649" w14:paraId="774A98B1" w14:textId="03D0A93A">
      <w:pPr>
        <w:pStyle w:val="Paragraphedeliste"/>
        <w:numPr>
          <w:ilvl w:val="0"/>
          <w:numId w:val="13"/>
        </w:numPr>
        <w:rPr>
          <w:lang w:val="fr-FR"/>
        </w:rPr>
      </w:pPr>
      <w:r w:rsidRPr="005C1EA0">
        <w:rPr>
          <w:lang w:val="fr-FR"/>
        </w:rPr>
        <w:t>Installer et supprimer des paquets sur Ubuntu</w:t>
      </w:r>
    </w:p>
    <w:p w:rsidR="005C1EA0" w:rsidP="005C1EA0" w:rsidRDefault="00972649" w14:paraId="54062C93" w14:textId="77777777">
      <w:pPr>
        <w:pStyle w:val="Paragraphedeliste"/>
        <w:numPr>
          <w:ilvl w:val="0"/>
          <w:numId w:val="13"/>
        </w:numPr>
        <w:rPr>
          <w:lang w:val="fr-FR"/>
        </w:rPr>
      </w:pPr>
      <w:r w:rsidRPr="005C1EA0">
        <w:rPr>
          <w:lang w:val="fr-FR"/>
        </w:rPr>
        <w:t>Exercice en ligne - Apprendre à manipuler des paquets</w:t>
      </w:r>
    </w:p>
    <w:p w:rsidRPr="005C1EA0" w:rsidR="003608A3" w:rsidP="005C1EA0" w:rsidRDefault="00972649" w14:paraId="2363A63F" w14:textId="4283C415">
      <w:pPr>
        <w:pStyle w:val="Paragraphedeliste"/>
        <w:numPr>
          <w:ilvl w:val="0"/>
          <w:numId w:val="13"/>
        </w:numPr>
        <w:rPr>
          <w:lang w:val="fr-FR"/>
        </w:rPr>
      </w:pPr>
      <w:r w:rsidRPr="005C1EA0">
        <w:rPr>
          <w:lang w:val="fr-FR"/>
        </w:rPr>
        <w:t>[Correction] Exercice en ligne - Apprendre à manipuler des paquets</w:t>
      </w:r>
    </w:p>
    <w:p w:rsidR="005C1EA0" w:rsidRDefault="005C1EA0" w14:paraId="7FEC8026"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0ED919C" w14:textId="0BE8E02B">
      <w:pPr>
        <w:pStyle w:val="Titre2"/>
        <w:rPr>
          <w:lang w:val="fr-FR"/>
        </w:rPr>
      </w:pPr>
      <w:bookmarkStart w:name="_Toc134181099" w:id="4"/>
      <w:r w:rsidRPr="000E4FAD">
        <w:rPr>
          <w:lang w:val="fr-FR"/>
        </w:rPr>
        <w:t>cat</w:t>
      </w:r>
      <w:bookmarkEnd w:id="4"/>
    </w:p>
    <w:p w:rsidRPr="000E4FAD" w:rsidR="003608A3" w:rsidRDefault="00972649" w14:paraId="74F7D586" w14:textId="77777777">
      <w:pPr>
        <w:pStyle w:val="Titre3"/>
        <w:rPr>
          <w:lang w:val="fr-FR"/>
        </w:rPr>
      </w:pPr>
      <w:r w:rsidRPr="000E4FAD">
        <w:rPr>
          <w:lang w:val="fr-FR"/>
        </w:rPr>
        <w:t>Description</w:t>
      </w:r>
    </w:p>
    <w:p w:rsidRPr="000E4FAD" w:rsidR="003608A3" w:rsidRDefault="00972649" w14:paraId="62C77D4C" w14:textId="77777777">
      <w:pPr>
        <w:rPr>
          <w:lang w:val="fr-FR"/>
        </w:rPr>
      </w:pPr>
      <w:r w:rsidRPr="000E4FAD">
        <w:rPr>
          <w:lang w:val="fr-FR"/>
        </w:rPr>
        <w:t>Permet de concaténer plusieurs fichiers et d’afficher le contenu de fichiers existants.</w:t>
      </w:r>
    </w:p>
    <w:p w:rsidRPr="000E4FAD" w:rsidR="003608A3" w:rsidP="005C1EA0" w:rsidRDefault="00972649" w14:paraId="2956A83D" w14:textId="23B5AFB5">
      <w:pPr>
        <w:pStyle w:val="Titre3"/>
        <w:rPr>
          <w:lang w:val="fr-FR"/>
        </w:rPr>
      </w:pPr>
      <w:r w:rsidRPr="000E4FAD">
        <w:rPr>
          <w:lang w:val="fr-FR"/>
        </w:rPr>
        <w:t>Options</w:t>
      </w:r>
    </w:p>
    <w:p w:rsidRPr="000E4FAD" w:rsidR="003608A3" w:rsidRDefault="00972649" w14:paraId="7C80F0DE" w14:textId="77777777">
      <w:pPr>
        <w:pStyle w:val="Titre3"/>
        <w:rPr>
          <w:lang w:val="fr-FR"/>
        </w:rPr>
      </w:pPr>
      <w:r w:rsidRPr="000E4FAD">
        <w:rPr>
          <w:lang w:val="fr-FR"/>
        </w:rPr>
        <w:t>Exemple</w:t>
      </w:r>
    </w:p>
    <w:p w:rsidRPr="005C1EA0" w:rsidR="003608A3" w:rsidP="005C1EA0" w:rsidRDefault="00972649" w14:paraId="58FF9DB5" w14:textId="2CB3CD7F">
      <w:pPr>
        <w:pStyle w:val="Courier"/>
        <w:rPr>
          <w:szCs w:val="24"/>
          <w:lang w:val="fr-FR"/>
        </w:rPr>
      </w:pPr>
      <w:proofErr w:type="spellStart"/>
      <w:r w:rsidRPr="005C1EA0">
        <w:rPr>
          <w:szCs w:val="24"/>
          <w:lang w:val="fr-FR"/>
        </w:rPr>
        <w:t>jordan@ubuntu</w:t>
      </w:r>
      <w:proofErr w:type="spellEnd"/>
      <w:r w:rsidRPr="005C1EA0">
        <w:rPr>
          <w:szCs w:val="24"/>
          <w:lang w:val="fr-FR"/>
        </w:rPr>
        <w:t>:~$ ls</w:t>
      </w:r>
      <w:r w:rsidRPr="005C1EA0">
        <w:rPr>
          <w:szCs w:val="24"/>
          <w:lang w:val="fr-FR"/>
        </w:rPr>
        <w:br/>
      </w:r>
      <w:r w:rsidRPr="005C1EA0">
        <w:rPr>
          <w:szCs w:val="24"/>
          <w:lang w:val="fr-FR"/>
        </w:rPr>
        <w:t>monfichier1 monfichier2 monfichier3 monfichier4</w:t>
      </w:r>
      <w:r w:rsidRPr="005C1EA0">
        <w:rPr>
          <w:szCs w:val="24"/>
          <w:lang w:val="fr-FR"/>
        </w:rPr>
        <w:br/>
      </w:r>
      <w:r w:rsidRPr="005C1EA0">
        <w:rPr>
          <w:szCs w:val="24"/>
          <w:lang w:val="fr-FR"/>
        </w:rPr>
        <w:br/>
      </w:r>
      <w:proofErr w:type="spellStart"/>
      <w:r w:rsidRPr="005C1EA0">
        <w:rPr>
          <w:szCs w:val="24"/>
          <w:lang w:val="fr-FR"/>
        </w:rPr>
        <w:t>jordan@ubuntu</w:t>
      </w:r>
      <w:proofErr w:type="spellEnd"/>
      <w:r w:rsidRPr="005C1EA0">
        <w:rPr>
          <w:szCs w:val="24"/>
          <w:lang w:val="fr-FR"/>
        </w:rPr>
        <w:t>:~$ cat monfichier1</w:t>
      </w:r>
      <w:r w:rsidRPr="005C1EA0">
        <w:rPr>
          <w:szCs w:val="24"/>
          <w:lang w:val="fr-FR"/>
        </w:rPr>
        <w:br/>
      </w:r>
      <w:r w:rsidRPr="005C1EA0">
        <w:rPr>
          <w:szCs w:val="24"/>
          <w:lang w:val="fr-FR"/>
        </w:rPr>
        <w:t>Voici le contenu du fichier monfichier1</w:t>
      </w:r>
      <w:r w:rsidRPr="005C1EA0">
        <w:rPr>
          <w:szCs w:val="24"/>
          <w:lang w:val="fr-FR"/>
        </w:rPr>
        <w:br/>
      </w:r>
      <w:r w:rsidRPr="005C1EA0">
        <w:rPr>
          <w:szCs w:val="24"/>
          <w:lang w:val="fr-FR"/>
        </w:rPr>
        <w:t>Ici nous sommes à la deuxième ligne du fichier</w:t>
      </w:r>
    </w:p>
    <w:p w:rsidRPr="000E4FAD" w:rsidR="003608A3" w:rsidRDefault="00972649" w14:paraId="6152007E" w14:textId="77777777">
      <w:pPr>
        <w:pStyle w:val="Titre3"/>
        <w:rPr>
          <w:lang w:val="fr-FR"/>
        </w:rPr>
      </w:pPr>
      <w:r w:rsidRPr="000E4FAD">
        <w:rPr>
          <w:lang w:val="fr-FR"/>
        </w:rPr>
        <w:t>Vidéo</w:t>
      </w:r>
    </w:p>
    <w:p w:rsidR="005C1EA0" w:rsidRDefault="00972649" w14:paraId="75CDF33B" w14:textId="69150466">
      <w:pPr>
        <w:rPr>
          <w:lang w:val="fr-FR"/>
        </w:rPr>
      </w:pPr>
      <w:r w:rsidRPr="000E4FAD">
        <w:rPr>
          <w:lang w:val="fr-FR"/>
        </w:rPr>
        <w:t>Section 2 – Premières utilisations d’Ubuntu et commandes de base</w:t>
      </w:r>
    </w:p>
    <w:p w:rsidR="005C1EA0" w:rsidP="005C1EA0" w:rsidRDefault="00972649" w14:paraId="294577E3" w14:textId="77777777">
      <w:pPr>
        <w:pStyle w:val="Paragraphedeliste"/>
        <w:numPr>
          <w:ilvl w:val="0"/>
          <w:numId w:val="14"/>
        </w:numPr>
        <w:rPr>
          <w:lang w:val="fr-FR"/>
        </w:rPr>
      </w:pPr>
      <w:r w:rsidRPr="005C1EA0">
        <w:rPr>
          <w:lang w:val="fr-FR"/>
        </w:rPr>
        <w:t>Exploration de mes premières commandes Linux</w:t>
      </w:r>
    </w:p>
    <w:p w:rsidRPr="005C1EA0" w:rsidR="003608A3" w:rsidP="005C1EA0" w:rsidRDefault="00972649" w14:paraId="21E9D684" w14:textId="5DBCA652">
      <w:pPr>
        <w:pStyle w:val="Paragraphedeliste"/>
        <w:numPr>
          <w:ilvl w:val="0"/>
          <w:numId w:val="14"/>
        </w:numPr>
        <w:rPr>
          <w:lang w:val="fr-FR"/>
        </w:rPr>
      </w:pPr>
      <w:r w:rsidRPr="005C1EA0">
        <w:rPr>
          <w:lang w:val="fr-FR"/>
        </w:rPr>
        <w:t>Exercice en ligne – commandes Linux de base</w:t>
      </w:r>
    </w:p>
    <w:p w:rsidR="005C1EA0" w:rsidRDefault="005C1EA0" w14:paraId="5299BAA5"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22D73948" w14:textId="2D8B4318">
      <w:pPr>
        <w:pStyle w:val="Titre2"/>
        <w:rPr>
          <w:lang w:val="fr-FR"/>
        </w:rPr>
      </w:pPr>
      <w:bookmarkStart w:name="_Toc134181100" w:id="5"/>
      <w:r w:rsidRPr="000E4FAD">
        <w:rPr>
          <w:lang w:val="fr-FR"/>
        </w:rPr>
        <w:t>cd</w:t>
      </w:r>
      <w:bookmarkEnd w:id="5"/>
    </w:p>
    <w:p w:rsidRPr="000E4FAD" w:rsidR="003608A3" w:rsidRDefault="00972649" w14:paraId="35BD42E4" w14:textId="77777777">
      <w:pPr>
        <w:pStyle w:val="Titre3"/>
        <w:rPr>
          <w:lang w:val="fr-FR"/>
        </w:rPr>
      </w:pPr>
      <w:r w:rsidRPr="000E4FAD">
        <w:rPr>
          <w:lang w:val="fr-FR"/>
        </w:rPr>
        <w:t>Description</w:t>
      </w:r>
    </w:p>
    <w:p w:rsidRPr="000E4FAD" w:rsidR="003608A3" w:rsidRDefault="00972649" w14:paraId="38BC0676" w14:textId="77777777">
      <w:pPr>
        <w:rPr>
          <w:lang w:val="fr-FR"/>
        </w:rPr>
      </w:pPr>
      <w:r w:rsidRPr="000E4FAD">
        <w:rPr>
          <w:lang w:val="fr-FR"/>
        </w:rPr>
        <w:t>Permet de changer de répertoire courant au niveau du terminal.</w:t>
      </w:r>
    </w:p>
    <w:p w:rsidRPr="000E4FAD" w:rsidR="003608A3" w:rsidP="005C1EA0" w:rsidRDefault="00972649" w14:paraId="51A3C4C4" w14:textId="0C3A2432">
      <w:pPr>
        <w:pStyle w:val="Titre3"/>
        <w:rPr>
          <w:lang w:val="fr-FR"/>
        </w:rPr>
      </w:pPr>
      <w:r w:rsidRPr="000E4FAD">
        <w:rPr>
          <w:lang w:val="fr-FR"/>
        </w:rPr>
        <w:t>Options</w:t>
      </w:r>
    </w:p>
    <w:p w:rsidRPr="000E4FAD" w:rsidR="003608A3" w:rsidRDefault="00972649" w14:paraId="12C06208" w14:textId="77777777">
      <w:pPr>
        <w:pStyle w:val="Titre3"/>
        <w:rPr>
          <w:lang w:val="fr-FR"/>
        </w:rPr>
      </w:pPr>
      <w:r w:rsidRPr="000E4FAD">
        <w:rPr>
          <w:lang w:val="fr-FR"/>
        </w:rPr>
        <w:t>Exemple</w:t>
      </w:r>
    </w:p>
    <w:p w:rsidRPr="000E4FAD" w:rsidR="003608A3" w:rsidRDefault="00972649" w14:paraId="797D83AD" w14:textId="77777777">
      <w:pPr>
        <w:pStyle w:val="Courier"/>
        <w:rPr>
          <w:lang w:val="fr-FR"/>
        </w:rPr>
      </w:pPr>
      <w:proofErr w:type="spellStart"/>
      <w:r w:rsidRPr="000E4FAD">
        <w:rPr>
          <w:lang w:val="fr-FR"/>
        </w:rPr>
        <w:t>jordan@ubuntu</w:t>
      </w:r>
      <w:proofErr w:type="spellEnd"/>
      <w:r w:rsidRPr="000E4FAD">
        <w:rPr>
          <w:lang w:val="fr-FR"/>
        </w:rPr>
        <w:t>:~$ pwd</w:t>
      </w:r>
      <w:r w:rsidRPr="000E4FAD">
        <w:rPr>
          <w:lang w:val="fr-FR"/>
        </w:rPr>
        <w:br/>
      </w:r>
      <w:r w:rsidRPr="000E4FAD">
        <w:rPr>
          <w:lang w:val="fr-FR"/>
        </w:rPr>
        <w:t>/home/jordan</w:t>
      </w:r>
      <w:r w:rsidRPr="000E4FAD">
        <w:rPr>
          <w:lang w:val="fr-FR"/>
        </w:rPr>
        <w:br/>
      </w:r>
      <w:r w:rsidRPr="000E4FAD">
        <w:rPr>
          <w:lang w:val="fr-FR"/>
        </w:rPr>
        <w:br/>
      </w:r>
      <w:proofErr w:type="spellStart"/>
      <w:r w:rsidRPr="000E4FAD">
        <w:rPr>
          <w:lang w:val="fr-FR"/>
        </w:rPr>
        <w:t>jordan@ubuntu</w:t>
      </w:r>
      <w:proofErr w:type="spellEnd"/>
      <w:r w:rsidRPr="000E4FAD">
        <w:rPr>
          <w:lang w:val="fr-FR"/>
        </w:rPr>
        <w:t>:~/Documents$ cd Documents</w:t>
      </w:r>
      <w:r w:rsidRPr="000E4FAD">
        <w:rPr>
          <w:lang w:val="fr-FR"/>
        </w:rPr>
        <w:br/>
      </w:r>
      <w:proofErr w:type="spellStart"/>
      <w:r w:rsidRPr="000E4FAD">
        <w:rPr>
          <w:lang w:val="fr-FR"/>
        </w:rPr>
        <w:t>jordan@ubuntu</w:t>
      </w:r>
      <w:proofErr w:type="spellEnd"/>
      <w:r w:rsidRPr="000E4FAD">
        <w:rPr>
          <w:lang w:val="fr-FR"/>
        </w:rPr>
        <w:t>:~/Documents$ pwd</w:t>
      </w:r>
      <w:r w:rsidRPr="000E4FAD">
        <w:rPr>
          <w:lang w:val="fr-FR"/>
        </w:rPr>
        <w:br/>
      </w:r>
      <w:r w:rsidRPr="000E4FAD">
        <w:rPr>
          <w:lang w:val="fr-FR"/>
        </w:rPr>
        <w:t>/home/jordan/Documents</w:t>
      </w:r>
    </w:p>
    <w:p w:rsidRPr="000E4FAD" w:rsidR="003608A3" w:rsidRDefault="00972649" w14:paraId="5F317B95" w14:textId="77777777">
      <w:pPr>
        <w:rPr>
          <w:lang w:val="fr-FR"/>
        </w:rPr>
      </w:pPr>
      <w:r w:rsidRPr="000E4FAD">
        <w:rPr>
          <w:lang w:val="fr-FR"/>
        </w:rPr>
        <w:t>Dans l’exemple ci-dessus, on se trouve initialement dans le répertoire /home/jordan. Puis grâce à la commande cd, nous nous déplaçons dans le répertoire /home/jordan/Documents.</w:t>
      </w:r>
    </w:p>
    <w:p w:rsidRPr="000E4FAD" w:rsidR="003608A3" w:rsidRDefault="00972649" w14:paraId="085EE729" w14:textId="77777777">
      <w:pPr>
        <w:pStyle w:val="Titre3"/>
        <w:rPr>
          <w:lang w:val="fr-FR"/>
        </w:rPr>
      </w:pPr>
      <w:r w:rsidRPr="000E4FAD">
        <w:rPr>
          <w:lang w:val="fr-FR"/>
        </w:rPr>
        <w:t>Vidéo</w:t>
      </w:r>
    </w:p>
    <w:p w:rsidR="005C1EA0" w:rsidRDefault="00972649" w14:paraId="28F37BD8" w14:textId="77777777">
      <w:pPr>
        <w:rPr>
          <w:lang w:val="fr-FR"/>
        </w:rPr>
      </w:pPr>
      <w:r w:rsidRPr="000E4FAD">
        <w:rPr>
          <w:lang w:val="fr-FR"/>
        </w:rPr>
        <w:t>Section 2 – Premières utilisations d’Ubuntu et commandes de base</w:t>
      </w:r>
    </w:p>
    <w:p w:rsidR="005C1EA0" w:rsidP="005C1EA0" w:rsidRDefault="00972649" w14:paraId="500FD755" w14:textId="77777777">
      <w:pPr>
        <w:pStyle w:val="Paragraphedeliste"/>
        <w:numPr>
          <w:ilvl w:val="0"/>
          <w:numId w:val="15"/>
        </w:numPr>
        <w:rPr>
          <w:lang w:val="fr-FR"/>
        </w:rPr>
      </w:pPr>
      <w:r w:rsidRPr="005C1EA0">
        <w:rPr>
          <w:lang w:val="fr-FR"/>
        </w:rPr>
        <w:t>Exploration de mes premières commandes Linux</w:t>
      </w:r>
    </w:p>
    <w:p w:rsidRPr="005C1EA0" w:rsidR="003608A3" w:rsidP="005C1EA0" w:rsidRDefault="00972649" w14:paraId="3BD6D62E" w14:textId="0A0DD778">
      <w:pPr>
        <w:pStyle w:val="Paragraphedeliste"/>
        <w:numPr>
          <w:ilvl w:val="0"/>
          <w:numId w:val="15"/>
        </w:numPr>
        <w:rPr>
          <w:lang w:val="fr-FR"/>
        </w:rPr>
      </w:pPr>
      <w:r w:rsidRPr="005C1EA0">
        <w:rPr>
          <w:lang w:val="fr-FR"/>
        </w:rPr>
        <w:t>Exercice en ligne – commandes Linux de base</w:t>
      </w:r>
    </w:p>
    <w:p w:rsidR="005C1EA0" w:rsidRDefault="005C1EA0" w14:paraId="3686B5A8"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3BE364B9" w14:textId="0AC4AF53">
      <w:pPr>
        <w:pStyle w:val="Titre2"/>
        <w:rPr>
          <w:lang w:val="fr-FR"/>
        </w:rPr>
      </w:pPr>
      <w:bookmarkStart w:name="_Toc134181101" w:id="6"/>
      <w:r w:rsidRPr="000E4FAD">
        <w:rPr>
          <w:lang w:val="fr-FR"/>
        </w:rPr>
        <w:t>chmod</w:t>
      </w:r>
      <w:bookmarkEnd w:id="6"/>
    </w:p>
    <w:p w:rsidRPr="000E4FAD" w:rsidR="003608A3" w:rsidRDefault="00972649" w14:paraId="1D9BE806" w14:textId="77777777">
      <w:pPr>
        <w:pStyle w:val="Titre3"/>
        <w:rPr>
          <w:lang w:val="fr-FR"/>
        </w:rPr>
      </w:pPr>
      <w:r w:rsidRPr="000E4FAD">
        <w:rPr>
          <w:lang w:val="fr-FR"/>
        </w:rPr>
        <w:t>Description</w:t>
      </w:r>
    </w:p>
    <w:p w:rsidRPr="000E4FAD" w:rsidR="003608A3" w:rsidRDefault="00972649" w14:paraId="0120E75B" w14:textId="3E00A51D">
      <w:pPr>
        <w:rPr>
          <w:lang w:val="fr-FR"/>
        </w:rPr>
      </w:pPr>
      <w:r w:rsidRPr="000E4FAD">
        <w:rPr>
          <w:lang w:val="fr-FR"/>
        </w:rPr>
        <w:t>La commande "chmod" permet de modifier les permissions d'un fichier ou d'un répertoire sous Linux. Les permissions sont divisées en trois catégories : propriétaire (u), groupe (g) et autres (o).</w:t>
      </w:r>
    </w:p>
    <w:p w:rsidRPr="000E4FAD" w:rsidR="003608A3" w:rsidRDefault="00972649" w14:paraId="665831DF" w14:textId="77777777">
      <w:pPr>
        <w:pStyle w:val="Titre3"/>
        <w:rPr>
          <w:lang w:val="fr-FR"/>
        </w:rPr>
      </w:pPr>
      <w:r w:rsidRPr="000E4FAD">
        <w:rPr>
          <w:lang w:val="fr-FR"/>
        </w:rPr>
        <w:t>Options</w:t>
      </w:r>
    </w:p>
    <w:p w:rsidRPr="000E4FAD" w:rsidR="003608A3" w:rsidRDefault="00972649" w14:paraId="607E3178" w14:textId="77777777">
      <w:pPr>
        <w:rPr>
          <w:lang w:val="fr-FR"/>
        </w:rPr>
      </w:pPr>
      <w:r w:rsidRPr="000E4FAD">
        <w:rPr>
          <w:lang w:val="fr-FR"/>
        </w:rPr>
        <w:t>-R : Applique les modifications récursivement aux fichiers et répertoires à l'intérieur du répertoire spécifié.</w:t>
      </w:r>
      <w:r w:rsidRPr="000E4FAD">
        <w:rPr>
          <w:lang w:val="fr-FR"/>
        </w:rPr>
        <w:br/>
      </w:r>
      <w:r w:rsidRPr="000E4FAD">
        <w:rPr>
          <w:lang w:val="fr-FR"/>
        </w:rPr>
        <w:t>--</w:t>
      </w:r>
      <w:proofErr w:type="spellStart"/>
      <w:r w:rsidRPr="000E4FAD">
        <w:rPr>
          <w:lang w:val="fr-FR"/>
        </w:rPr>
        <w:t>reference</w:t>
      </w:r>
      <w:proofErr w:type="spellEnd"/>
      <w:r w:rsidRPr="000E4FAD">
        <w:rPr>
          <w:lang w:val="fr-FR"/>
        </w:rPr>
        <w:t>=RFILE : Utilise les permissions du fichier RFILE comme modèle pour définir les permissions du fichier ou du répertoire cible.</w:t>
      </w:r>
    </w:p>
    <w:p w:rsidRPr="000E4FAD" w:rsidR="003608A3" w:rsidRDefault="00972649" w14:paraId="643CBEC1" w14:textId="77777777">
      <w:pPr>
        <w:pStyle w:val="Titre3"/>
        <w:rPr>
          <w:lang w:val="fr-FR"/>
        </w:rPr>
      </w:pPr>
      <w:r w:rsidRPr="000E4FAD">
        <w:rPr>
          <w:lang w:val="fr-FR"/>
        </w:rPr>
        <w:t>Exemple</w:t>
      </w:r>
    </w:p>
    <w:p w:rsidRPr="000E4FAD" w:rsidR="003608A3" w:rsidRDefault="00972649" w14:paraId="096EDD1D" w14:textId="77777777">
      <w:pPr>
        <w:pStyle w:val="Courier"/>
        <w:rPr>
          <w:lang w:val="fr-FR"/>
        </w:rPr>
      </w:pPr>
      <w:r w:rsidRPr="005C1EA0">
        <w:rPr>
          <w:rFonts w:asciiTheme="minorHAnsi" w:hAnsiTheme="minorHAnsi"/>
          <w:lang w:val="fr-FR"/>
        </w:rPr>
        <w:t>Ajouter la permission d'exécution pour le propriétaire d'un fichier nommé "script.sh" :</w:t>
      </w:r>
      <w:r w:rsidRPr="000E4FAD">
        <w:rPr>
          <w:lang w:val="fr-FR"/>
        </w:rPr>
        <w:br/>
      </w:r>
      <w:r w:rsidRPr="000E4FAD">
        <w:rPr>
          <w:lang w:val="fr-FR"/>
        </w:rPr>
        <w:t xml:space="preserve">chmod </w:t>
      </w:r>
      <w:proofErr w:type="spellStart"/>
      <w:r w:rsidRPr="000E4FAD">
        <w:rPr>
          <w:lang w:val="fr-FR"/>
        </w:rPr>
        <w:t>u+x</w:t>
      </w:r>
      <w:proofErr w:type="spellEnd"/>
      <w:r w:rsidRPr="000E4FAD">
        <w:rPr>
          <w:lang w:val="fr-FR"/>
        </w:rPr>
        <w:t xml:space="preserve"> script.sh</w:t>
      </w:r>
      <w:r w:rsidRPr="000E4FAD">
        <w:rPr>
          <w:lang w:val="fr-FR"/>
        </w:rPr>
        <w:br/>
      </w:r>
      <w:r w:rsidRPr="000E4FAD">
        <w:rPr>
          <w:lang w:val="fr-FR"/>
        </w:rPr>
        <w:br/>
      </w:r>
      <w:r w:rsidRPr="005C1EA0">
        <w:rPr>
          <w:rFonts w:asciiTheme="minorHAnsi" w:hAnsiTheme="minorHAnsi"/>
          <w:lang w:val="fr-FR"/>
        </w:rPr>
        <w:t>Attribuer les permissions de lecture, écriture et exécution au propriétaire et lecture et exécution au groupe et aux autres pour un fichier nommé "script.sh" :</w:t>
      </w:r>
      <w:r w:rsidRPr="000E4FAD">
        <w:rPr>
          <w:lang w:val="fr-FR"/>
        </w:rPr>
        <w:br/>
      </w:r>
      <w:r w:rsidRPr="000E4FAD">
        <w:rPr>
          <w:lang w:val="fr-FR"/>
        </w:rPr>
        <w:t>chmod 755 script.sh</w:t>
      </w:r>
    </w:p>
    <w:p w:rsidRPr="000E4FAD" w:rsidR="003608A3" w:rsidRDefault="00972649" w14:paraId="7D2563B2" w14:textId="0CE5D756">
      <w:pPr>
        <w:rPr>
          <w:lang w:val="fr-FR"/>
        </w:rPr>
      </w:pPr>
      <w:r w:rsidRPr="000E4FAD">
        <w:rPr>
          <w:lang w:val="fr-FR"/>
        </w:rPr>
        <w:t>Cela équivaut à :</w:t>
      </w:r>
      <w:r w:rsidRPr="000E4FAD">
        <w:rPr>
          <w:lang w:val="fr-FR"/>
        </w:rPr>
        <w:br/>
      </w:r>
      <w:r w:rsidR="005C1EA0">
        <w:rPr>
          <w:lang w:val="fr-FR"/>
        </w:rPr>
        <w:t xml:space="preserve">- </w:t>
      </w:r>
      <w:r w:rsidRPr="000E4FAD">
        <w:rPr>
          <w:lang w:val="fr-FR"/>
        </w:rPr>
        <w:t>Propriétaire : 4 (lecture) + 2 (écriture) + 1 (exécution) = 7</w:t>
      </w:r>
      <w:r w:rsidRPr="000E4FAD">
        <w:rPr>
          <w:lang w:val="fr-FR"/>
        </w:rPr>
        <w:br/>
      </w:r>
      <w:r w:rsidR="005C1EA0">
        <w:rPr>
          <w:lang w:val="fr-FR"/>
        </w:rPr>
        <w:t xml:space="preserve">- </w:t>
      </w:r>
      <w:r w:rsidRPr="000E4FAD">
        <w:rPr>
          <w:lang w:val="fr-FR"/>
        </w:rPr>
        <w:t>Groupe : 4 (lecture) + 1 (exécution) = 5</w:t>
      </w:r>
      <w:r w:rsidRPr="000E4FAD">
        <w:rPr>
          <w:lang w:val="fr-FR"/>
        </w:rPr>
        <w:br/>
      </w:r>
      <w:r w:rsidR="005C1EA0">
        <w:rPr>
          <w:lang w:val="fr-FR"/>
        </w:rPr>
        <w:t xml:space="preserve">- </w:t>
      </w:r>
      <w:r w:rsidRPr="000E4FAD">
        <w:rPr>
          <w:lang w:val="fr-FR"/>
        </w:rPr>
        <w:t>Autres : 4 (lecture) + 1 (exécution) = 5</w:t>
      </w:r>
    </w:p>
    <w:p w:rsidRPr="000E4FAD" w:rsidR="003608A3" w:rsidRDefault="00972649" w14:paraId="1E6E8C6B" w14:textId="77777777">
      <w:pPr>
        <w:pStyle w:val="Titre3"/>
        <w:rPr>
          <w:lang w:val="fr-FR"/>
        </w:rPr>
      </w:pPr>
      <w:r w:rsidRPr="000E4FAD">
        <w:rPr>
          <w:lang w:val="fr-FR"/>
        </w:rPr>
        <w:t>Vidéo</w:t>
      </w:r>
    </w:p>
    <w:p w:rsidR="005C1EA0" w:rsidRDefault="00972649" w14:paraId="76E628A9" w14:textId="328E44FF">
      <w:pPr>
        <w:rPr>
          <w:lang w:val="fr-FR"/>
        </w:rPr>
      </w:pPr>
      <w:r w:rsidRPr="000E4FAD">
        <w:rPr>
          <w:lang w:val="fr-FR"/>
        </w:rPr>
        <w:t>Section 3 – Gestion des fichiers et des dossiers sur Linux</w:t>
      </w:r>
    </w:p>
    <w:p w:rsidR="005C1EA0" w:rsidP="005C1EA0" w:rsidRDefault="00972649" w14:paraId="7ABF1CED" w14:textId="77777777">
      <w:pPr>
        <w:pStyle w:val="Paragraphedeliste"/>
        <w:numPr>
          <w:ilvl w:val="0"/>
          <w:numId w:val="16"/>
        </w:numPr>
        <w:rPr>
          <w:lang w:val="fr-FR"/>
        </w:rPr>
      </w:pPr>
      <w:r w:rsidRPr="005C1EA0">
        <w:rPr>
          <w:lang w:val="fr-FR"/>
        </w:rPr>
        <w:t>Droits d'accès aux fichiers et répertoires sur Linux</w:t>
      </w:r>
    </w:p>
    <w:p w:rsidR="005C1EA0" w:rsidP="005C1EA0" w:rsidRDefault="00972649" w14:paraId="1B7250DE" w14:textId="77777777">
      <w:pPr>
        <w:pStyle w:val="Paragraphedeliste"/>
        <w:numPr>
          <w:ilvl w:val="0"/>
          <w:numId w:val="16"/>
        </w:numPr>
        <w:rPr>
          <w:lang w:val="fr-FR"/>
        </w:rPr>
      </w:pPr>
      <w:r w:rsidRPr="005C1EA0">
        <w:rPr>
          <w:lang w:val="fr-FR"/>
        </w:rPr>
        <w:t>Exercice en ligne - Manipuler les permissions des fichiers</w:t>
      </w:r>
    </w:p>
    <w:p w:rsidRPr="005C1EA0" w:rsidR="003608A3" w:rsidP="005C1EA0" w:rsidRDefault="00972649" w14:paraId="120D95F4" w14:textId="0CA4703B">
      <w:pPr>
        <w:pStyle w:val="Paragraphedeliste"/>
        <w:numPr>
          <w:ilvl w:val="0"/>
          <w:numId w:val="16"/>
        </w:numPr>
        <w:rPr>
          <w:lang w:val="fr-FR"/>
        </w:rPr>
      </w:pPr>
      <w:r w:rsidRPr="005C1EA0">
        <w:rPr>
          <w:lang w:val="fr-FR"/>
        </w:rPr>
        <w:t>[Correction] Exercice en ligne - Manipuler les permissions des fichiers</w:t>
      </w:r>
    </w:p>
    <w:p w:rsidR="005C1EA0" w:rsidRDefault="005C1EA0" w14:paraId="6F7104C7"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2E3E6425" w14:textId="0B95086D">
      <w:pPr>
        <w:pStyle w:val="Titre2"/>
        <w:rPr>
          <w:lang w:val="fr-FR"/>
        </w:rPr>
      </w:pPr>
      <w:bookmarkStart w:name="_Toc134181102" w:id="7"/>
      <w:r w:rsidRPr="000E4FAD">
        <w:rPr>
          <w:lang w:val="fr-FR"/>
        </w:rPr>
        <w:t>chown</w:t>
      </w:r>
      <w:bookmarkEnd w:id="7"/>
    </w:p>
    <w:p w:rsidRPr="000E4FAD" w:rsidR="003608A3" w:rsidRDefault="00972649" w14:paraId="2A94A341" w14:textId="77777777">
      <w:pPr>
        <w:pStyle w:val="Titre3"/>
        <w:rPr>
          <w:lang w:val="fr-FR"/>
        </w:rPr>
      </w:pPr>
      <w:r w:rsidRPr="000E4FAD">
        <w:rPr>
          <w:lang w:val="fr-FR"/>
        </w:rPr>
        <w:t>Description</w:t>
      </w:r>
    </w:p>
    <w:p w:rsidRPr="000E4FAD" w:rsidR="003608A3" w:rsidRDefault="00972649" w14:paraId="2347B6DA" w14:textId="5DD1358F">
      <w:pPr>
        <w:rPr>
          <w:lang w:val="fr-FR"/>
        </w:rPr>
      </w:pPr>
      <w:r w:rsidRPr="000E4FAD">
        <w:rPr>
          <w:lang w:val="fr-FR"/>
        </w:rPr>
        <w:t>La commande "chown" permet de modifier le propriétaire et le groupe d'un fichier ou d'un répertoire sous Linux. Elle est généralement utilisée pour changer les permissions d'accès aux fichiers et répertoires.</w:t>
      </w:r>
    </w:p>
    <w:p w:rsidRPr="000E4FAD" w:rsidR="003608A3" w:rsidRDefault="00972649" w14:paraId="113E928E" w14:textId="77777777">
      <w:pPr>
        <w:pStyle w:val="Titre3"/>
        <w:rPr>
          <w:lang w:val="fr-FR"/>
        </w:rPr>
      </w:pPr>
      <w:r w:rsidRPr="000E4FAD">
        <w:rPr>
          <w:lang w:val="fr-FR"/>
        </w:rPr>
        <w:t>Options</w:t>
      </w:r>
    </w:p>
    <w:p w:rsidRPr="000E4FAD" w:rsidR="003608A3" w:rsidRDefault="00972649" w14:paraId="2888FE65" w14:textId="77777777">
      <w:pPr>
        <w:rPr>
          <w:lang w:val="fr-FR"/>
        </w:rPr>
      </w:pPr>
      <w:r w:rsidRPr="000E4FAD">
        <w:rPr>
          <w:lang w:val="fr-FR"/>
        </w:rPr>
        <w:t>-R : Change le propriétaire et le groupe de manière récursive pour les répertoires et leurs contenus.</w:t>
      </w:r>
      <w:r w:rsidRPr="000E4FAD">
        <w:rPr>
          <w:lang w:val="fr-FR"/>
        </w:rPr>
        <w:br/>
      </w:r>
      <w:r w:rsidRPr="000E4FAD">
        <w:rPr>
          <w:lang w:val="fr-FR"/>
        </w:rPr>
        <w:t>-c : Affiche uniquement les modifications effectuées.</w:t>
      </w:r>
      <w:r w:rsidRPr="000E4FAD">
        <w:rPr>
          <w:lang w:val="fr-FR"/>
        </w:rPr>
        <w:br/>
      </w:r>
      <w:r w:rsidRPr="000E4FAD">
        <w:rPr>
          <w:lang w:val="fr-FR"/>
        </w:rPr>
        <w:t>-v : Affiche un message détaillé pour chaque fichier ou répertoire traité.</w:t>
      </w:r>
      <w:r w:rsidRPr="000E4FAD">
        <w:rPr>
          <w:lang w:val="fr-FR"/>
        </w:rPr>
        <w:br/>
      </w:r>
      <w:r w:rsidRPr="000E4FAD">
        <w:rPr>
          <w:lang w:val="fr-FR"/>
        </w:rPr>
        <w:t>--</w:t>
      </w:r>
      <w:proofErr w:type="spellStart"/>
      <w:r w:rsidRPr="000E4FAD">
        <w:rPr>
          <w:lang w:val="fr-FR"/>
        </w:rPr>
        <w:t>preserve</w:t>
      </w:r>
      <w:proofErr w:type="spellEnd"/>
      <w:r w:rsidRPr="000E4FAD">
        <w:rPr>
          <w:lang w:val="fr-FR"/>
        </w:rPr>
        <w:t>-root : Empêche la modification du propriétaire et du groupe du répertoire racine lors de l'utilisation de l'option -R.</w:t>
      </w:r>
    </w:p>
    <w:p w:rsidRPr="000E4FAD" w:rsidR="003608A3" w:rsidRDefault="00972649" w14:paraId="2A9433FF" w14:textId="77777777">
      <w:pPr>
        <w:pStyle w:val="Titre3"/>
        <w:rPr>
          <w:lang w:val="fr-FR"/>
        </w:rPr>
      </w:pPr>
      <w:r w:rsidRPr="000E4FAD">
        <w:rPr>
          <w:lang w:val="fr-FR"/>
        </w:rPr>
        <w:t>Exemple</w:t>
      </w:r>
    </w:p>
    <w:p w:rsidRPr="000E4FAD" w:rsidR="003608A3" w:rsidP="00B07851" w:rsidRDefault="00972649" w14:paraId="7376F2DD" w14:textId="2F4981F2">
      <w:pPr>
        <w:pStyle w:val="Courier"/>
        <w:rPr>
          <w:lang w:val="fr-FR"/>
        </w:rPr>
      </w:pPr>
      <w:r w:rsidRPr="00B07851">
        <w:rPr>
          <w:rFonts w:asciiTheme="minorHAnsi" w:hAnsiTheme="minorHAnsi"/>
          <w:lang w:val="fr-FR"/>
        </w:rPr>
        <w:t>Changer le propriétaire du fichier "example.txt" en "jordan" et le groupe en "staff":</w:t>
      </w:r>
      <w:r w:rsidRPr="000E4FAD">
        <w:rPr>
          <w:lang w:val="fr-FR"/>
        </w:rPr>
        <w:br/>
      </w:r>
      <w:r w:rsidRPr="000E4FAD">
        <w:rPr>
          <w:lang w:val="fr-FR"/>
        </w:rPr>
        <w:br/>
      </w:r>
      <w:r w:rsidRPr="000E4FAD">
        <w:rPr>
          <w:lang w:val="fr-FR"/>
        </w:rPr>
        <w:t xml:space="preserve">sudo chown </w:t>
      </w:r>
      <w:proofErr w:type="spellStart"/>
      <w:r w:rsidRPr="000E4FAD">
        <w:rPr>
          <w:lang w:val="fr-FR"/>
        </w:rPr>
        <w:t>jordan:staff</w:t>
      </w:r>
      <w:proofErr w:type="spellEnd"/>
      <w:r w:rsidRPr="000E4FAD">
        <w:rPr>
          <w:lang w:val="fr-FR"/>
        </w:rPr>
        <w:t xml:space="preserve"> example.txt</w:t>
      </w:r>
      <w:r w:rsidRPr="000E4FAD">
        <w:rPr>
          <w:lang w:val="fr-FR"/>
        </w:rPr>
        <w:br/>
      </w:r>
      <w:r w:rsidRPr="000E4FAD">
        <w:rPr>
          <w:lang w:val="fr-FR"/>
        </w:rPr>
        <w:br/>
      </w:r>
      <w:r w:rsidRPr="00B07851">
        <w:rPr>
          <w:rFonts w:asciiTheme="minorHAnsi" w:hAnsiTheme="minorHAnsi"/>
          <w:lang w:val="fr-FR"/>
        </w:rPr>
        <w:t>Exemple d'utilisation avec l'option -R pour changer le propriétaire et le groupe de manière récursive sur un répertoire et son contenu :</w:t>
      </w:r>
      <w:r w:rsidRPr="000E4FAD">
        <w:rPr>
          <w:lang w:val="fr-FR"/>
        </w:rPr>
        <w:br/>
      </w:r>
      <w:r w:rsidRPr="000E4FAD">
        <w:rPr>
          <w:lang w:val="fr-FR"/>
        </w:rPr>
        <w:br/>
      </w:r>
      <w:r w:rsidRPr="000E4FAD">
        <w:rPr>
          <w:lang w:val="fr-FR"/>
        </w:rPr>
        <w:t xml:space="preserve">sudo chown -R </w:t>
      </w:r>
      <w:proofErr w:type="spellStart"/>
      <w:r w:rsidRPr="000E4FAD">
        <w:rPr>
          <w:lang w:val="fr-FR"/>
        </w:rPr>
        <w:t>jordan:staff</w:t>
      </w:r>
      <w:proofErr w:type="spellEnd"/>
      <w:r w:rsidRPr="000E4FAD">
        <w:rPr>
          <w:lang w:val="fr-FR"/>
        </w:rPr>
        <w:t xml:space="preserve"> /path/to/directory</w:t>
      </w:r>
    </w:p>
    <w:p w:rsidRPr="000E4FAD" w:rsidR="003608A3" w:rsidRDefault="00972649" w14:paraId="355000EC" w14:textId="77777777">
      <w:pPr>
        <w:pStyle w:val="Titre3"/>
        <w:rPr>
          <w:lang w:val="fr-FR"/>
        </w:rPr>
      </w:pPr>
      <w:r w:rsidRPr="000E4FAD">
        <w:rPr>
          <w:lang w:val="fr-FR"/>
        </w:rPr>
        <w:t>Vidéo</w:t>
      </w:r>
    </w:p>
    <w:p w:rsidR="00B07851" w:rsidRDefault="00972649" w14:paraId="737D1682" w14:textId="77777777">
      <w:pPr>
        <w:rPr>
          <w:lang w:val="fr-FR"/>
        </w:rPr>
      </w:pPr>
      <w:r w:rsidRPr="000E4FAD">
        <w:rPr>
          <w:lang w:val="fr-FR"/>
        </w:rPr>
        <w:t>Section 4 - Administration de base de son système Linux</w:t>
      </w:r>
    </w:p>
    <w:p w:rsidR="00B07851" w:rsidP="00B07851" w:rsidRDefault="00972649" w14:paraId="108E84D0" w14:textId="77777777">
      <w:pPr>
        <w:pStyle w:val="Paragraphedeliste"/>
        <w:numPr>
          <w:ilvl w:val="0"/>
          <w:numId w:val="17"/>
        </w:numPr>
        <w:rPr>
          <w:lang w:val="fr-FR"/>
        </w:rPr>
      </w:pPr>
      <w:r w:rsidRPr="00B07851">
        <w:rPr>
          <w:lang w:val="fr-FR"/>
        </w:rPr>
        <w:t>Quelques manipulations pour créer et supprimer des groupes</w:t>
      </w:r>
    </w:p>
    <w:p w:rsidR="00B07851" w:rsidP="00B07851" w:rsidRDefault="00972649" w14:paraId="6E4DFED8" w14:textId="77777777">
      <w:pPr>
        <w:pStyle w:val="Paragraphedeliste"/>
        <w:numPr>
          <w:ilvl w:val="0"/>
          <w:numId w:val="17"/>
        </w:numPr>
        <w:rPr>
          <w:lang w:val="fr-FR"/>
        </w:rPr>
      </w:pPr>
      <w:r w:rsidRPr="00B07851">
        <w:rPr>
          <w:lang w:val="fr-FR"/>
        </w:rPr>
        <w:t>Exercice en ligne - Apprendre à manipuler les groupes</w:t>
      </w:r>
    </w:p>
    <w:p w:rsidRPr="00B07851" w:rsidR="003608A3" w:rsidP="00B07851" w:rsidRDefault="00972649" w14:paraId="5940224B" w14:textId="2F1907D3">
      <w:pPr>
        <w:pStyle w:val="Paragraphedeliste"/>
        <w:numPr>
          <w:ilvl w:val="0"/>
          <w:numId w:val="17"/>
        </w:numPr>
        <w:rPr>
          <w:lang w:val="fr-FR"/>
        </w:rPr>
      </w:pPr>
      <w:r w:rsidRPr="00B07851">
        <w:rPr>
          <w:lang w:val="fr-FR"/>
        </w:rPr>
        <w:t>[Correction] Exercice en ligne - Apprendre à manipuler les groupes</w:t>
      </w:r>
    </w:p>
    <w:p w:rsidR="00B07851" w:rsidRDefault="00B07851" w14:paraId="659DAB95"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0C7078CE" w14:textId="41369277">
      <w:pPr>
        <w:pStyle w:val="Titre2"/>
        <w:rPr>
          <w:lang w:val="fr-FR"/>
        </w:rPr>
      </w:pPr>
      <w:bookmarkStart w:name="_Toc134181103" w:id="8"/>
      <w:proofErr w:type="spellStart"/>
      <w:r w:rsidRPr="000E4FAD">
        <w:rPr>
          <w:lang w:val="fr-FR"/>
        </w:rPr>
        <w:t>cp</w:t>
      </w:r>
      <w:bookmarkEnd w:id="8"/>
      <w:proofErr w:type="spellEnd"/>
    </w:p>
    <w:p w:rsidRPr="000E4FAD" w:rsidR="003608A3" w:rsidRDefault="00972649" w14:paraId="51D73D58" w14:textId="77777777">
      <w:pPr>
        <w:pStyle w:val="Titre3"/>
        <w:rPr>
          <w:lang w:val="fr-FR"/>
        </w:rPr>
      </w:pPr>
      <w:r w:rsidRPr="000E4FAD">
        <w:rPr>
          <w:lang w:val="fr-FR"/>
        </w:rPr>
        <w:t>Description</w:t>
      </w:r>
    </w:p>
    <w:p w:rsidRPr="000E4FAD" w:rsidR="003608A3" w:rsidRDefault="00972649" w14:paraId="49592FE3" w14:textId="6CCC507D">
      <w:pPr>
        <w:rPr>
          <w:lang w:val="fr-FR"/>
        </w:rPr>
      </w:pPr>
      <w:r w:rsidRPr="000E4FAD">
        <w:rPr>
          <w:lang w:val="fr-FR"/>
        </w:rPr>
        <w:t>La commande "</w:t>
      </w:r>
      <w:proofErr w:type="spellStart"/>
      <w:r w:rsidRPr="000E4FAD">
        <w:rPr>
          <w:lang w:val="fr-FR"/>
        </w:rPr>
        <w:t>cp</w:t>
      </w:r>
      <w:proofErr w:type="spellEnd"/>
      <w:r w:rsidRPr="000E4FAD">
        <w:rPr>
          <w:lang w:val="fr-FR"/>
        </w:rPr>
        <w:t>" est utilisée pour copier des fichiers et des répertoires d'un emplacement à un autre. Elle crée une copie indépendante de l'élément source.</w:t>
      </w:r>
    </w:p>
    <w:p w:rsidRPr="000E4FAD" w:rsidR="003608A3" w:rsidRDefault="00972649" w14:paraId="7D8EE5E9" w14:textId="77777777">
      <w:pPr>
        <w:pStyle w:val="Titre3"/>
        <w:rPr>
          <w:lang w:val="fr-FR"/>
        </w:rPr>
      </w:pPr>
      <w:r w:rsidRPr="000E4FAD">
        <w:rPr>
          <w:lang w:val="fr-FR"/>
        </w:rPr>
        <w:t>Options</w:t>
      </w:r>
    </w:p>
    <w:p w:rsidRPr="000E4FAD" w:rsidR="003608A3" w:rsidRDefault="00972649" w14:paraId="6E1722AA" w14:textId="77777777">
      <w:pPr>
        <w:rPr>
          <w:lang w:val="fr-FR"/>
        </w:rPr>
      </w:pPr>
      <w:r w:rsidRPr="000E4FAD">
        <w:rPr>
          <w:lang w:val="fr-FR"/>
        </w:rPr>
        <w:t>-r : Copie récursive des répertoires et de leur contenu.</w:t>
      </w:r>
      <w:r w:rsidRPr="000E4FAD">
        <w:rPr>
          <w:lang w:val="fr-FR"/>
        </w:rPr>
        <w:br/>
      </w:r>
      <w:r w:rsidRPr="000E4FAD">
        <w:rPr>
          <w:lang w:val="fr-FR"/>
        </w:rPr>
        <w:t>-p : Préserve les attributs du fichier (permissions, date de modification, etc.).</w:t>
      </w:r>
      <w:r w:rsidRPr="000E4FAD">
        <w:rPr>
          <w:lang w:val="fr-FR"/>
        </w:rPr>
        <w:br/>
      </w:r>
      <w:r w:rsidRPr="000E4FAD">
        <w:rPr>
          <w:lang w:val="fr-FR"/>
        </w:rPr>
        <w:t>-i : Demande confirmation avant d'écraser un fichier existant.</w:t>
      </w:r>
      <w:r w:rsidRPr="000E4FAD">
        <w:rPr>
          <w:lang w:val="fr-FR"/>
        </w:rPr>
        <w:br/>
      </w:r>
      <w:r w:rsidRPr="000E4FAD">
        <w:rPr>
          <w:lang w:val="fr-FR"/>
        </w:rPr>
        <w:t>-u : Copie uniquement si la source est plus récente que la destination ou si la destination n'existe pas.</w:t>
      </w:r>
    </w:p>
    <w:p w:rsidRPr="000E4FAD" w:rsidR="003608A3" w:rsidRDefault="00972649" w14:paraId="0899B9E4" w14:textId="77777777">
      <w:pPr>
        <w:pStyle w:val="Titre3"/>
        <w:rPr>
          <w:lang w:val="fr-FR"/>
        </w:rPr>
      </w:pPr>
      <w:r w:rsidRPr="000E4FAD">
        <w:rPr>
          <w:lang w:val="fr-FR"/>
        </w:rPr>
        <w:t>Exemple</w:t>
      </w:r>
    </w:p>
    <w:p w:rsidRPr="000E4FAD" w:rsidR="003608A3" w:rsidP="00B07851" w:rsidRDefault="00972649" w14:paraId="32ED84F1" w14:textId="55AE2255">
      <w:pPr>
        <w:pStyle w:val="Courier"/>
        <w:rPr>
          <w:lang w:val="fr-FR"/>
        </w:rPr>
      </w:pPr>
      <w:r w:rsidRPr="00B07851">
        <w:rPr>
          <w:rFonts w:asciiTheme="minorHAnsi" w:hAnsiTheme="minorHAnsi"/>
          <w:lang w:val="fr-FR"/>
        </w:rPr>
        <w:t>Copier un fichier "file.txt" dans un répertoire "backup" :</w:t>
      </w:r>
      <w:r w:rsidRPr="000E4FAD">
        <w:rPr>
          <w:lang w:val="fr-FR"/>
        </w:rPr>
        <w:br/>
      </w:r>
      <w:r w:rsidRPr="000E4FAD">
        <w:rPr>
          <w:lang w:val="fr-FR"/>
        </w:rPr>
        <w:t xml:space="preserve">$ </w:t>
      </w:r>
      <w:proofErr w:type="spellStart"/>
      <w:r w:rsidRPr="000E4FAD">
        <w:rPr>
          <w:lang w:val="fr-FR"/>
        </w:rPr>
        <w:t>cp</w:t>
      </w:r>
      <w:proofErr w:type="spellEnd"/>
      <w:r w:rsidRPr="000E4FAD">
        <w:rPr>
          <w:lang w:val="fr-FR"/>
        </w:rPr>
        <w:t xml:space="preserve"> file.txt backup/</w:t>
      </w:r>
      <w:r w:rsidRPr="000E4FAD">
        <w:rPr>
          <w:lang w:val="fr-FR"/>
        </w:rPr>
        <w:br/>
      </w:r>
      <w:r w:rsidRPr="00B07851">
        <w:rPr>
          <w:rFonts w:asciiTheme="minorHAnsi" w:hAnsiTheme="minorHAnsi"/>
          <w:lang w:val="fr-FR"/>
        </w:rPr>
        <w:br/>
      </w:r>
      <w:r w:rsidRPr="00B07851">
        <w:rPr>
          <w:rFonts w:asciiTheme="minorHAnsi" w:hAnsiTheme="minorHAnsi"/>
          <w:lang w:val="fr-FR"/>
        </w:rPr>
        <w:t>Copier récursivement un répertoire "folder" et son contenu dans un autre répertoire "backup" :</w:t>
      </w:r>
      <w:r w:rsidRPr="000E4FAD">
        <w:rPr>
          <w:lang w:val="fr-FR"/>
        </w:rPr>
        <w:br/>
      </w:r>
      <w:r w:rsidRPr="000E4FAD">
        <w:rPr>
          <w:lang w:val="fr-FR"/>
        </w:rPr>
        <w:t xml:space="preserve">$ </w:t>
      </w:r>
      <w:proofErr w:type="spellStart"/>
      <w:r w:rsidRPr="000E4FAD">
        <w:rPr>
          <w:lang w:val="fr-FR"/>
        </w:rPr>
        <w:t>cp</w:t>
      </w:r>
      <w:proofErr w:type="spellEnd"/>
      <w:r w:rsidRPr="000E4FAD">
        <w:rPr>
          <w:lang w:val="fr-FR"/>
        </w:rPr>
        <w:t xml:space="preserve"> -r folder backup/</w:t>
      </w:r>
    </w:p>
    <w:p w:rsidRPr="000E4FAD" w:rsidR="003608A3" w:rsidRDefault="00972649" w14:paraId="5D11F2BB" w14:textId="77777777">
      <w:pPr>
        <w:pStyle w:val="Titre3"/>
        <w:rPr>
          <w:lang w:val="fr-FR"/>
        </w:rPr>
      </w:pPr>
      <w:r w:rsidRPr="000E4FAD">
        <w:rPr>
          <w:lang w:val="fr-FR"/>
        </w:rPr>
        <w:t>Vidéo</w:t>
      </w:r>
    </w:p>
    <w:p w:rsidR="00B07851" w:rsidRDefault="00972649" w14:paraId="742B61C3" w14:textId="0AE5446D">
      <w:pPr>
        <w:rPr>
          <w:lang w:val="fr-FR"/>
        </w:rPr>
      </w:pPr>
      <w:r w:rsidRPr="000E4FAD">
        <w:rPr>
          <w:lang w:val="fr-FR"/>
        </w:rPr>
        <w:t>Section 3 – Gestion des fichiers et des dossiers sur Linux</w:t>
      </w:r>
    </w:p>
    <w:p w:rsidR="00B07851" w:rsidP="00B07851" w:rsidRDefault="00972649" w14:paraId="6961C982" w14:textId="77777777">
      <w:pPr>
        <w:pStyle w:val="Paragraphedeliste"/>
        <w:numPr>
          <w:ilvl w:val="0"/>
          <w:numId w:val="18"/>
        </w:numPr>
        <w:rPr>
          <w:lang w:val="fr-FR"/>
        </w:rPr>
      </w:pPr>
      <w:r w:rsidRPr="00B07851">
        <w:rPr>
          <w:lang w:val="fr-FR"/>
        </w:rPr>
        <w:t>Commandes et manipulation des fichiers et des répertoires</w:t>
      </w:r>
    </w:p>
    <w:p w:rsidR="00B07851" w:rsidP="00B07851" w:rsidRDefault="00972649" w14:paraId="28D19246" w14:textId="77777777">
      <w:pPr>
        <w:pStyle w:val="Paragraphedeliste"/>
        <w:numPr>
          <w:ilvl w:val="0"/>
          <w:numId w:val="18"/>
        </w:numPr>
        <w:rPr>
          <w:lang w:val="fr-FR"/>
        </w:rPr>
      </w:pPr>
      <w:r w:rsidRPr="00B07851">
        <w:rPr>
          <w:lang w:val="fr-FR"/>
        </w:rPr>
        <w:t>Exercice 2 en ligne - Manipulation des fichiers et des dossiers</w:t>
      </w:r>
    </w:p>
    <w:p w:rsidRPr="00B07851" w:rsidR="003608A3" w:rsidP="00B07851" w:rsidRDefault="00972649" w14:paraId="1499E054" w14:textId="2DD39395">
      <w:pPr>
        <w:pStyle w:val="Paragraphedeliste"/>
        <w:numPr>
          <w:ilvl w:val="0"/>
          <w:numId w:val="18"/>
        </w:numPr>
        <w:rPr>
          <w:lang w:val="fr-FR"/>
        </w:rPr>
      </w:pPr>
      <w:r w:rsidRPr="00B07851">
        <w:rPr>
          <w:lang w:val="fr-FR"/>
        </w:rPr>
        <w:t>[Correction] Exercice 2 en ligne - Manipulation des fichiers et des dossiers</w:t>
      </w:r>
    </w:p>
    <w:p w:rsidR="00C01AF7" w:rsidRDefault="00C01AF7" w14:paraId="6E18843A"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6E3FBBAC" w14:textId="57E45833">
      <w:pPr>
        <w:pStyle w:val="Titre2"/>
        <w:rPr>
          <w:lang w:val="fr-FR"/>
        </w:rPr>
      </w:pPr>
      <w:bookmarkStart w:name="_Toc134181104" w:id="9"/>
      <w:proofErr w:type="spellStart"/>
      <w:r w:rsidRPr="000E4FAD">
        <w:rPr>
          <w:lang w:val="fr-FR"/>
        </w:rPr>
        <w:t>crontab</w:t>
      </w:r>
      <w:bookmarkEnd w:id="9"/>
      <w:proofErr w:type="spellEnd"/>
    </w:p>
    <w:p w:rsidRPr="000E4FAD" w:rsidR="003608A3" w:rsidRDefault="00972649" w14:paraId="1E0FA86D" w14:textId="77777777">
      <w:pPr>
        <w:pStyle w:val="Titre3"/>
        <w:rPr>
          <w:lang w:val="fr-FR"/>
        </w:rPr>
      </w:pPr>
      <w:r w:rsidRPr="000E4FAD">
        <w:rPr>
          <w:lang w:val="fr-FR"/>
        </w:rPr>
        <w:t>Description</w:t>
      </w:r>
    </w:p>
    <w:p w:rsidRPr="000E4FAD" w:rsidR="003608A3" w:rsidRDefault="00972649" w14:paraId="59BD29A6" w14:textId="3D958DE5">
      <w:pPr>
        <w:rPr>
          <w:lang w:val="fr-FR"/>
        </w:rPr>
      </w:pPr>
      <w:r w:rsidRPr="000E4FAD">
        <w:rPr>
          <w:lang w:val="fr-FR"/>
        </w:rPr>
        <w:t xml:space="preserve">La commande </w:t>
      </w:r>
      <w:proofErr w:type="spellStart"/>
      <w:r w:rsidRPr="000E4FAD">
        <w:rPr>
          <w:lang w:val="fr-FR"/>
        </w:rPr>
        <w:t>crontab</w:t>
      </w:r>
      <w:proofErr w:type="spellEnd"/>
      <w:r w:rsidRPr="000E4FAD">
        <w:rPr>
          <w:lang w:val="fr-FR"/>
        </w:rPr>
        <w:t xml:space="preserve"> permet de créer, modifier, lister et supprimer des tâches planifiées (</w:t>
      </w:r>
      <w:proofErr w:type="spellStart"/>
      <w:r w:rsidRPr="000E4FAD">
        <w:rPr>
          <w:lang w:val="fr-FR"/>
        </w:rPr>
        <w:t>cron</w:t>
      </w:r>
      <w:proofErr w:type="spellEnd"/>
      <w:r w:rsidRPr="000E4FAD">
        <w:rPr>
          <w:lang w:val="fr-FR"/>
        </w:rPr>
        <w:t xml:space="preserve"> jobs) pour un utilisateur. Les tâches planifiées sont des commandes ou des scripts qui sont exécutés automatiquement à des intervalles réguliers ou à des heures spécifiques.</w:t>
      </w:r>
    </w:p>
    <w:p w:rsidRPr="000E4FAD" w:rsidR="003608A3" w:rsidRDefault="00972649" w14:paraId="48F3AD28" w14:textId="77777777">
      <w:pPr>
        <w:pStyle w:val="Titre3"/>
        <w:rPr>
          <w:lang w:val="fr-FR"/>
        </w:rPr>
      </w:pPr>
      <w:r w:rsidRPr="000E4FAD">
        <w:rPr>
          <w:lang w:val="fr-FR"/>
        </w:rPr>
        <w:t>Options</w:t>
      </w:r>
    </w:p>
    <w:p w:rsidRPr="000E4FAD" w:rsidR="003608A3" w:rsidRDefault="00972649" w14:paraId="4746A7EE" w14:textId="77777777">
      <w:pPr>
        <w:rPr>
          <w:lang w:val="fr-FR"/>
        </w:rPr>
      </w:pPr>
      <w:r w:rsidRPr="000E4FAD">
        <w:rPr>
          <w:lang w:val="fr-FR"/>
        </w:rPr>
        <w:t xml:space="preserve">-e : Ouvre le fichier </w:t>
      </w:r>
      <w:proofErr w:type="spellStart"/>
      <w:r w:rsidRPr="000E4FAD">
        <w:rPr>
          <w:lang w:val="fr-FR"/>
        </w:rPr>
        <w:t>crontab</w:t>
      </w:r>
      <w:proofErr w:type="spellEnd"/>
      <w:r w:rsidRPr="000E4FAD">
        <w:rPr>
          <w:lang w:val="fr-FR"/>
        </w:rPr>
        <w:t xml:space="preserve"> de l'utilisateur pour l'édition avec l'éditeur de texte par défaut.</w:t>
      </w:r>
      <w:r w:rsidRPr="000E4FAD">
        <w:rPr>
          <w:lang w:val="fr-FR"/>
        </w:rPr>
        <w:br/>
      </w:r>
      <w:r w:rsidRPr="000E4FAD">
        <w:rPr>
          <w:lang w:val="fr-FR"/>
        </w:rPr>
        <w:t>-l : Liste les tâches planifiées actuelles pour l'utilisateur.</w:t>
      </w:r>
      <w:r w:rsidRPr="000E4FAD">
        <w:rPr>
          <w:lang w:val="fr-FR"/>
        </w:rPr>
        <w:br/>
      </w:r>
      <w:r w:rsidRPr="000E4FAD">
        <w:rPr>
          <w:lang w:val="fr-FR"/>
        </w:rPr>
        <w:t xml:space="preserve">-r : Supprime le fichier </w:t>
      </w:r>
      <w:proofErr w:type="spellStart"/>
      <w:r w:rsidRPr="000E4FAD">
        <w:rPr>
          <w:lang w:val="fr-FR"/>
        </w:rPr>
        <w:t>crontab</w:t>
      </w:r>
      <w:proofErr w:type="spellEnd"/>
      <w:r w:rsidRPr="000E4FAD">
        <w:rPr>
          <w:lang w:val="fr-FR"/>
        </w:rPr>
        <w:t xml:space="preserve"> de l'utilisateur, supprimant ainsi toutes les tâches planifiées.</w:t>
      </w:r>
      <w:r w:rsidRPr="000E4FAD">
        <w:rPr>
          <w:lang w:val="fr-FR"/>
        </w:rPr>
        <w:br/>
      </w:r>
      <w:r w:rsidRPr="000E4FAD">
        <w:rPr>
          <w:lang w:val="fr-FR"/>
        </w:rPr>
        <w:t xml:space="preserve">-u : Spécifie l'utilisateur pour lequel afficher, éditer ou supprimer le fichier </w:t>
      </w:r>
      <w:proofErr w:type="spellStart"/>
      <w:r w:rsidRPr="000E4FAD">
        <w:rPr>
          <w:lang w:val="fr-FR"/>
        </w:rPr>
        <w:t>crontab</w:t>
      </w:r>
      <w:proofErr w:type="spellEnd"/>
      <w:r w:rsidRPr="000E4FAD">
        <w:rPr>
          <w:lang w:val="fr-FR"/>
        </w:rPr>
        <w:t xml:space="preserve"> (nécessite les privilèges sudo).D31</w:t>
      </w:r>
    </w:p>
    <w:p w:rsidRPr="000E4FAD" w:rsidR="003608A3" w:rsidRDefault="00972649" w14:paraId="7CA52B7A" w14:textId="77777777">
      <w:pPr>
        <w:pStyle w:val="Titre3"/>
        <w:rPr>
          <w:lang w:val="fr-FR"/>
        </w:rPr>
      </w:pPr>
      <w:r w:rsidRPr="000E4FAD">
        <w:rPr>
          <w:lang w:val="fr-FR"/>
        </w:rPr>
        <w:t>Exemple</w:t>
      </w:r>
    </w:p>
    <w:p w:rsidR="00C01AF7" w:rsidRDefault="00972649" w14:paraId="1C1A9406" w14:textId="1C91A6D3">
      <w:pPr>
        <w:pStyle w:val="Courier"/>
        <w:rPr>
          <w:rFonts w:asciiTheme="minorHAnsi" w:hAnsiTheme="minorHAnsi"/>
          <w:lang w:val="fr-FR"/>
        </w:rPr>
      </w:pPr>
      <w:r w:rsidRPr="00C01AF7">
        <w:rPr>
          <w:rFonts w:asciiTheme="minorHAnsi" w:hAnsiTheme="minorHAnsi"/>
          <w:lang w:val="fr-FR"/>
        </w:rPr>
        <w:t>Pour ajouter une tâche planifiée qui exécute un script toutes les heures :</w:t>
      </w:r>
      <w:r w:rsidRPr="000E4FAD">
        <w:rPr>
          <w:lang w:val="fr-FR"/>
        </w:rPr>
        <w:br/>
      </w:r>
      <w:r w:rsidR="00C01AF7">
        <w:rPr>
          <w:rFonts w:asciiTheme="minorHAnsi" w:hAnsiTheme="minorHAnsi"/>
          <w:lang w:val="fr-FR"/>
        </w:rPr>
        <w:t xml:space="preserve">- </w:t>
      </w:r>
      <w:r w:rsidRPr="00C01AF7">
        <w:rPr>
          <w:rFonts w:asciiTheme="minorHAnsi" w:hAnsiTheme="minorHAnsi"/>
          <w:lang w:val="fr-FR"/>
        </w:rPr>
        <w:t xml:space="preserve">Tapez </w:t>
      </w:r>
      <w:proofErr w:type="spellStart"/>
      <w:r w:rsidRPr="00C01AF7">
        <w:rPr>
          <w:rFonts w:asciiTheme="minorHAnsi" w:hAnsiTheme="minorHAnsi"/>
          <w:lang w:val="fr-FR"/>
        </w:rPr>
        <w:t>crontab</w:t>
      </w:r>
      <w:proofErr w:type="spellEnd"/>
      <w:r w:rsidRPr="00C01AF7">
        <w:rPr>
          <w:rFonts w:asciiTheme="minorHAnsi" w:hAnsiTheme="minorHAnsi"/>
          <w:lang w:val="fr-FR"/>
        </w:rPr>
        <w:t xml:space="preserve"> -e pour ouvrir le fichier </w:t>
      </w:r>
      <w:proofErr w:type="spellStart"/>
      <w:r w:rsidRPr="00C01AF7">
        <w:rPr>
          <w:rFonts w:asciiTheme="minorHAnsi" w:hAnsiTheme="minorHAnsi"/>
          <w:lang w:val="fr-FR"/>
        </w:rPr>
        <w:t>crontab</w:t>
      </w:r>
      <w:proofErr w:type="spellEnd"/>
      <w:r w:rsidRPr="00C01AF7">
        <w:rPr>
          <w:rFonts w:asciiTheme="minorHAnsi" w:hAnsiTheme="minorHAnsi"/>
          <w:lang w:val="fr-FR"/>
        </w:rPr>
        <w:t xml:space="preserve"> de l'utilisateur en édition.</w:t>
      </w:r>
      <w:r w:rsidRPr="000E4FAD">
        <w:rPr>
          <w:lang w:val="fr-FR"/>
        </w:rPr>
        <w:br/>
      </w:r>
      <w:r w:rsidR="00C01AF7">
        <w:rPr>
          <w:rFonts w:asciiTheme="minorHAnsi" w:hAnsiTheme="minorHAnsi"/>
          <w:lang w:val="fr-FR"/>
        </w:rPr>
        <w:t xml:space="preserve">- </w:t>
      </w:r>
      <w:r w:rsidRPr="00C01AF7">
        <w:rPr>
          <w:rFonts w:asciiTheme="minorHAnsi" w:hAnsiTheme="minorHAnsi"/>
          <w:lang w:val="fr-FR"/>
        </w:rPr>
        <w:t>Ajoutez la ligne suivante :</w:t>
      </w:r>
      <w:r w:rsidRPr="000E4FAD">
        <w:rPr>
          <w:lang w:val="fr-FR"/>
        </w:rPr>
        <w:br/>
      </w:r>
      <w:r w:rsidRPr="000E4FAD">
        <w:rPr>
          <w:lang w:val="fr-FR"/>
        </w:rPr>
        <w:t>0 * * * * /chemin/vers/mon-script.sh</w:t>
      </w:r>
      <w:r w:rsidRPr="000E4FAD">
        <w:rPr>
          <w:lang w:val="fr-FR"/>
        </w:rPr>
        <w:br/>
      </w:r>
      <w:r w:rsidRPr="000E4FAD">
        <w:rPr>
          <w:lang w:val="fr-FR"/>
        </w:rPr>
        <w:br/>
      </w:r>
      <w:r w:rsidR="00C01AF7">
        <w:rPr>
          <w:rFonts w:asciiTheme="minorHAnsi" w:hAnsiTheme="minorHAnsi"/>
          <w:lang w:val="fr-FR"/>
        </w:rPr>
        <w:t xml:space="preserve">- </w:t>
      </w:r>
      <w:r w:rsidRPr="00C01AF7">
        <w:rPr>
          <w:rFonts w:asciiTheme="minorHAnsi" w:hAnsiTheme="minorHAnsi"/>
          <w:lang w:val="fr-FR"/>
        </w:rPr>
        <w:t>Sauvegardez et fermez le fichier.</w:t>
      </w:r>
    </w:p>
    <w:p w:rsidRPr="000E4FAD" w:rsidR="003608A3" w:rsidRDefault="00972649" w14:paraId="6781D53D" w14:textId="3C5B7815">
      <w:pPr>
        <w:pStyle w:val="Courier"/>
        <w:rPr>
          <w:lang w:val="fr-FR"/>
        </w:rPr>
      </w:pPr>
      <w:r w:rsidRPr="00C01AF7">
        <w:rPr>
          <w:rFonts w:asciiTheme="minorHAnsi" w:hAnsiTheme="minorHAnsi"/>
          <w:lang w:val="fr-FR"/>
        </w:rPr>
        <w:t xml:space="preserve">Exemple de sortie de la commande </w:t>
      </w:r>
      <w:proofErr w:type="spellStart"/>
      <w:r w:rsidRPr="00C01AF7">
        <w:rPr>
          <w:rFonts w:asciiTheme="minorHAnsi" w:hAnsiTheme="minorHAnsi"/>
          <w:lang w:val="fr-FR"/>
        </w:rPr>
        <w:t>crontab</w:t>
      </w:r>
      <w:proofErr w:type="spellEnd"/>
      <w:r w:rsidRPr="00C01AF7">
        <w:rPr>
          <w:rFonts w:asciiTheme="minorHAnsi" w:hAnsiTheme="minorHAnsi"/>
          <w:lang w:val="fr-FR"/>
        </w:rPr>
        <w:t xml:space="preserve"> -l :</w:t>
      </w:r>
      <w:r w:rsidRPr="000E4FAD">
        <w:rPr>
          <w:lang w:val="fr-FR"/>
        </w:rPr>
        <w:br/>
      </w:r>
      <w:r w:rsidRPr="000E4FAD">
        <w:rPr>
          <w:lang w:val="fr-FR"/>
        </w:rPr>
        <w:t># m h  dom mon dow   command</w:t>
      </w:r>
      <w:r w:rsidRPr="000E4FAD">
        <w:rPr>
          <w:lang w:val="fr-FR"/>
        </w:rPr>
        <w:br/>
      </w:r>
      <w:r w:rsidRPr="000E4FAD">
        <w:rPr>
          <w:lang w:val="fr-FR"/>
        </w:rPr>
        <w:t>0 * * * * /chemin/vers/mon-script.sh</w:t>
      </w:r>
    </w:p>
    <w:p w:rsidRPr="000E4FAD" w:rsidR="003608A3" w:rsidRDefault="00972649" w14:paraId="7ADE70FB" w14:textId="6A2EA768">
      <w:pPr>
        <w:rPr>
          <w:lang w:val="fr-FR"/>
        </w:rPr>
      </w:pPr>
      <w:r w:rsidRPr="000E4FAD">
        <w:rPr>
          <w:lang w:val="fr-FR"/>
        </w:rPr>
        <w:t>Dans cet exemple, la tâche planifiée exécute le script /chemin/vers/mon-script.sh toutes les heures à la minute 0 (par exemple, 12:00, 13:00, 14:00, etc.).</w:t>
      </w:r>
    </w:p>
    <w:p w:rsidRPr="000E4FAD" w:rsidR="003608A3" w:rsidRDefault="00972649" w14:paraId="42A135A2" w14:textId="77777777">
      <w:pPr>
        <w:pStyle w:val="Titre3"/>
        <w:rPr>
          <w:lang w:val="fr-FR"/>
        </w:rPr>
      </w:pPr>
      <w:r w:rsidRPr="000E4FAD">
        <w:rPr>
          <w:lang w:val="fr-FR"/>
        </w:rPr>
        <w:t>Vidéo</w:t>
      </w:r>
    </w:p>
    <w:p w:rsidR="00C01AF7" w:rsidRDefault="00972649" w14:paraId="1B11FB8F" w14:textId="77777777">
      <w:pPr>
        <w:rPr>
          <w:lang w:val="fr-FR"/>
        </w:rPr>
      </w:pPr>
      <w:r w:rsidRPr="000E4FAD">
        <w:rPr>
          <w:lang w:val="fr-FR"/>
        </w:rPr>
        <w:t>Section 4 - Administration de base de son système Linux</w:t>
      </w:r>
    </w:p>
    <w:p w:rsidR="00C01AF7" w:rsidP="00C01AF7" w:rsidRDefault="00972649" w14:paraId="5B295BBB" w14:textId="77777777">
      <w:pPr>
        <w:pStyle w:val="Paragraphedeliste"/>
        <w:numPr>
          <w:ilvl w:val="0"/>
          <w:numId w:val="19"/>
        </w:numPr>
        <w:rPr>
          <w:lang w:val="fr-FR"/>
        </w:rPr>
      </w:pPr>
      <w:r w:rsidRPr="00C01AF7">
        <w:rPr>
          <w:lang w:val="fr-FR"/>
        </w:rPr>
        <w:t xml:space="preserve">Mise en place de </w:t>
      </w:r>
      <w:proofErr w:type="spellStart"/>
      <w:r w:rsidRPr="00C01AF7">
        <w:rPr>
          <w:lang w:val="fr-FR"/>
        </w:rPr>
        <w:t>crontabs</w:t>
      </w:r>
      <w:proofErr w:type="spellEnd"/>
      <w:r w:rsidRPr="00C01AF7">
        <w:rPr>
          <w:lang w:val="fr-FR"/>
        </w:rPr>
        <w:t xml:space="preserve"> sur votre système</w:t>
      </w:r>
    </w:p>
    <w:p w:rsidR="00C01AF7" w:rsidP="00C01AF7" w:rsidRDefault="00972649" w14:paraId="16FECA65" w14:textId="77777777">
      <w:pPr>
        <w:pStyle w:val="Paragraphedeliste"/>
        <w:numPr>
          <w:ilvl w:val="0"/>
          <w:numId w:val="19"/>
        </w:numPr>
        <w:rPr>
          <w:lang w:val="fr-FR"/>
        </w:rPr>
      </w:pPr>
      <w:r w:rsidRPr="00C01AF7">
        <w:rPr>
          <w:lang w:val="fr-FR"/>
        </w:rPr>
        <w:t xml:space="preserve">Exercice en ligne - Apprendre à utiliser les </w:t>
      </w:r>
      <w:proofErr w:type="spellStart"/>
      <w:r w:rsidRPr="00C01AF7">
        <w:rPr>
          <w:lang w:val="fr-FR"/>
        </w:rPr>
        <w:t>crontabs</w:t>
      </w:r>
      <w:proofErr w:type="spellEnd"/>
    </w:p>
    <w:p w:rsidRPr="00C01AF7" w:rsidR="003608A3" w:rsidP="00C01AF7" w:rsidRDefault="00972649" w14:paraId="3D9369C9" w14:textId="0D3A7748">
      <w:pPr>
        <w:pStyle w:val="Paragraphedeliste"/>
        <w:numPr>
          <w:ilvl w:val="0"/>
          <w:numId w:val="19"/>
        </w:numPr>
        <w:rPr>
          <w:lang w:val="fr-FR"/>
        </w:rPr>
      </w:pPr>
      <w:r w:rsidRPr="00C01AF7">
        <w:rPr>
          <w:lang w:val="fr-FR"/>
        </w:rPr>
        <w:t xml:space="preserve">[Correction] Exercice en ligne - Apprendre à utiliser les </w:t>
      </w:r>
      <w:proofErr w:type="spellStart"/>
      <w:r w:rsidRPr="00C01AF7">
        <w:rPr>
          <w:lang w:val="fr-FR"/>
        </w:rPr>
        <w:t>crontabs</w:t>
      </w:r>
      <w:proofErr w:type="spellEnd"/>
    </w:p>
    <w:p w:rsidR="00C01AF7" w:rsidRDefault="00C01AF7" w14:paraId="74312627"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5B4E0701" w14:textId="47A731DF">
      <w:pPr>
        <w:pStyle w:val="Titre2"/>
        <w:rPr>
          <w:lang w:val="fr-FR"/>
        </w:rPr>
      </w:pPr>
      <w:bookmarkStart w:name="_Toc134181105" w:id="10"/>
      <w:r w:rsidRPr="000E4FAD">
        <w:rPr>
          <w:lang w:val="fr-FR"/>
        </w:rPr>
        <w:t>delgroup</w:t>
      </w:r>
      <w:bookmarkEnd w:id="10"/>
    </w:p>
    <w:p w:rsidRPr="000E4FAD" w:rsidR="003608A3" w:rsidRDefault="00972649" w14:paraId="5B6F9A09" w14:textId="77777777">
      <w:pPr>
        <w:pStyle w:val="Titre3"/>
        <w:rPr>
          <w:lang w:val="fr-FR"/>
        </w:rPr>
      </w:pPr>
      <w:r w:rsidRPr="000E4FAD">
        <w:rPr>
          <w:lang w:val="fr-FR"/>
        </w:rPr>
        <w:t>Description</w:t>
      </w:r>
    </w:p>
    <w:p w:rsidRPr="000E4FAD" w:rsidR="003608A3" w:rsidRDefault="00972649" w14:paraId="637541F4" w14:textId="1AB99B7C">
      <w:pPr>
        <w:rPr>
          <w:lang w:val="fr-FR"/>
        </w:rPr>
      </w:pPr>
      <w:r w:rsidRPr="000E4FAD">
        <w:rPr>
          <w:lang w:val="fr-FR"/>
        </w:rPr>
        <w:t>La commande "delgroup" permet de supprimer un groupe de votre système Linux. Cette commande retire également le groupe de la liste des groupes d'appartenance de tous les utilisateurs qui en font partie.</w:t>
      </w:r>
    </w:p>
    <w:p w:rsidRPr="000E4FAD" w:rsidR="003608A3" w:rsidRDefault="00972649" w14:paraId="2470230E" w14:textId="77777777">
      <w:pPr>
        <w:pStyle w:val="Titre3"/>
        <w:rPr>
          <w:lang w:val="fr-FR"/>
        </w:rPr>
      </w:pPr>
      <w:r w:rsidRPr="000E4FAD">
        <w:rPr>
          <w:lang w:val="fr-FR"/>
        </w:rPr>
        <w:t>Options</w:t>
      </w:r>
    </w:p>
    <w:p w:rsidRPr="000E4FAD" w:rsidR="003608A3" w:rsidRDefault="00972649" w14:paraId="7CFD9BC3" w14:textId="5D8EABAD">
      <w:pPr>
        <w:rPr>
          <w:lang w:val="fr-FR"/>
        </w:rPr>
      </w:pPr>
      <w:r w:rsidRPr="000E4FAD">
        <w:rPr>
          <w:lang w:val="fr-FR"/>
        </w:rPr>
        <w:t>--</w:t>
      </w:r>
      <w:proofErr w:type="spellStart"/>
      <w:r w:rsidRPr="000E4FAD">
        <w:rPr>
          <w:lang w:val="fr-FR"/>
        </w:rPr>
        <w:t>only</w:t>
      </w:r>
      <w:proofErr w:type="spellEnd"/>
      <w:r w:rsidRPr="000E4FAD">
        <w:rPr>
          <w:lang w:val="fr-FR"/>
        </w:rPr>
        <w:t>-if-</w:t>
      </w:r>
      <w:proofErr w:type="spellStart"/>
      <w:r w:rsidRPr="000E4FAD">
        <w:rPr>
          <w:lang w:val="fr-FR"/>
        </w:rPr>
        <w:t>empty</w:t>
      </w:r>
      <w:proofErr w:type="spellEnd"/>
      <w:r w:rsidRPr="000E4FAD">
        <w:rPr>
          <w:lang w:val="fr-FR"/>
        </w:rPr>
        <w:t xml:space="preserve"> : Supprime le groupe seulement s'il n'a pas de membres.</w:t>
      </w:r>
    </w:p>
    <w:p w:rsidRPr="000E4FAD" w:rsidR="003608A3" w:rsidRDefault="00972649" w14:paraId="284D7337" w14:textId="77777777">
      <w:pPr>
        <w:pStyle w:val="Titre3"/>
        <w:rPr>
          <w:lang w:val="fr-FR"/>
        </w:rPr>
      </w:pPr>
      <w:r w:rsidRPr="000E4FAD">
        <w:rPr>
          <w:lang w:val="fr-FR"/>
        </w:rPr>
        <w:t>Exemple</w:t>
      </w:r>
    </w:p>
    <w:p w:rsidRPr="000E4FAD" w:rsidR="003608A3" w:rsidP="00C01AF7" w:rsidRDefault="00972649" w14:paraId="2EE55EC7" w14:textId="76E0730D">
      <w:pPr>
        <w:pStyle w:val="Courier"/>
        <w:rPr>
          <w:lang w:val="fr-FR"/>
        </w:rPr>
      </w:pPr>
      <w:r w:rsidRPr="00C01AF7">
        <w:rPr>
          <w:rFonts w:asciiTheme="minorHAnsi" w:hAnsiTheme="minorHAnsi"/>
          <w:lang w:val="fr-FR"/>
        </w:rPr>
        <w:t>Supprimer le groupe "</w:t>
      </w:r>
      <w:proofErr w:type="spellStart"/>
      <w:r w:rsidRPr="00C01AF7">
        <w:rPr>
          <w:rFonts w:asciiTheme="minorHAnsi" w:hAnsiTheme="minorHAnsi"/>
          <w:lang w:val="fr-FR"/>
        </w:rPr>
        <w:t>mygroup</w:t>
      </w:r>
      <w:proofErr w:type="spellEnd"/>
      <w:r w:rsidRPr="00C01AF7">
        <w:rPr>
          <w:rFonts w:asciiTheme="minorHAnsi" w:hAnsiTheme="minorHAnsi"/>
          <w:lang w:val="fr-FR"/>
        </w:rPr>
        <w:t>" :</w:t>
      </w:r>
      <w:r w:rsidRPr="000E4FAD">
        <w:rPr>
          <w:lang w:val="fr-FR"/>
        </w:rPr>
        <w:br/>
      </w:r>
      <w:r w:rsidRPr="000E4FAD">
        <w:rPr>
          <w:lang w:val="fr-FR"/>
        </w:rPr>
        <w:t xml:space="preserve">sudo delgroup </w:t>
      </w:r>
      <w:proofErr w:type="spellStart"/>
      <w:r w:rsidRPr="000E4FAD">
        <w:rPr>
          <w:lang w:val="fr-FR"/>
        </w:rPr>
        <w:t>mygroup</w:t>
      </w:r>
      <w:proofErr w:type="spellEnd"/>
      <w:r w:rsidRPr="000E4FAD">
        <w:rPr>
          <w:lang w:val="fr-FR"/>
        </w:rPr>
        <w:br/>
      </w:r>
      <w:r w:rsidRPr="000E4FAD">
        <w:rPr>
          <w:lang w:val="fr-FR"/>
        </w:rPr>
        <w:br/>
      </w:r>
      <w:r w:rsidRPr="00C01AF7">
        <w:rPr>
          <w:rFonts w:asciiTheme="minorHAnsi" w:hAnsiTheme="minorHAnsi"/>
          <w:lang w:val="fr-FR"/>
        </w:rPr>
        <w:t>Supprimer le groupe "</w:t>
      </w:r>
      <w:proofErr w:type="spellStart"/>
      <w:r w:rsidRPr="00C01AF7">
        <w:rPr>
          <w:rFonts w:asciiTheme="minorHAnsi" w:hAnsiTheme="minorHAnsi"/>
          <w:lang w:val="fr-FR"/>
        </w:rPr>
        <w:t>mygroup</w:t>
      </w:r>
      <w:proofErr w:type="spellEnd"/>
      <w:r w:rsidRPr="00C01AF7">
        <w:rPr>
          <w:rFonts w:asciiTheme="minorHAnsi" w:hAnsiTheme="minorHAnsi"/>
          <w:lang w:val="fr-FR"/>
        </w:rPr>
        <w:t>" uniquement s'il est vide (sans membres) :</w:t>
      </w:r>
      <w:r w:rsidRPr="000E4FAD">
        <w:rPr>
          <w:lang w:val="fr-FR"/>
        </w:rPr>
        <w:br/>
      </w:r>
      <w:r w:rsidRPr="000E4FAD">
        <w:rPr>
          <w:lang w:val="fr-FR"/>
        </w:rPr>
        <w:t>sudo delgroup --</w:t>
      </w:r>
      <w:proofErr w:type="spellStart"/>
      <w:r w:rsidRPr="000E4FAD">
        <w:rPr>
          <w:lang w:val="fr-FR"/>
        </w:rPr>
        <w:t>only</w:t>
      </w:r>
      <w:proofErr w:type="spellEnd"/>
      <w:r w:rsidRPr="000E4FAD">
        <w:rPr>
          <w:lang w:val="fr-FR"/>
        </w:rPr>
        <w:t>-if-</w:t>
      </w:r>
      <w:proofErr w:type="spellStart"/>
      <w:r w:rsidRPr="000E4FAD">
        <w:rPr>
          <w:lang w:val="fr-FR"/>
        </w:rPr>
        <w:t>empty</w:t>
      </w:r>
      <w:proofErr w:type="spellEnd"/>
      <w:r w:rsidRPr="000E4FAD">
        <w:rPr>
          <w:lang w:val="fr-FR"/>
        </w:rPr>
        <w:t xml:space="preserve"> </w:t>
      </w:r>
      <w:proofErr w:type="spellStart"/>
      <w:r w:rsidRPr="000E4FAD">
        <w:rPr>
          <w:lang w:val="fr-FR"/>
        </w:rPr>
        <w:t>mygroup</w:t>
      </w:r>
      <w:proofErr w:type="spellEnd"/>
    </w:p>
    <w:p w:rsidRPr="000E4FAD" w:rsidR="003608A3" w:rsidRDefault="00972649" w14:paraId="3071CD56" w14:textId="77777777">
      <w:pPr>
        <w:pStyle w:val="Titre3"/>
        <w:rPr>
          <w:lang w:val="fr-FR"/>
        </w:rPr>
      </w:pPr>
      <w:r w:rsidRPr="000E4FAD">
        <w:rPr>
          <w:lang w:val="fr-FR"/>
        </w:rPr>
        <w:t>Vidéo</w:t>
      </w:r>
    </w:p>
    <w:p w:rsidR="00C01AF7" w:rsidRDefault="00972649" w14:paraId="4604C04A" w14:textId="77777777">
      <w:pPr>
        <w:rPr>
          <w:lang w:val="fr-FR"/>
        </w:rPr>
      </w:pPr>
      <w:r w:rsidRPr="000E4FAD">
        <w:rPr>
          <w:lang w:val="fr-FR"/>
        </w:rPr>
        <w:t>Section 4 - Administration de base de son système Linux</w:t>
      </w:r>
    </w:p>
    <w:p w:rsidR="00C01AF7" w:rsidP="00C01AF7" w:rsidRDefault="00972649" w14:paraId="117E4ADC" w14:textId="77777777">
      <w:pPr>
        <w:pStyle w:val="Paragraphedeliste"/>
        <w:numPr>
          <w:ilvl w:val="0"/>
          <w:numId w:val="20"/>
        </w:numPr>
        <w:rPr>
          <w:lang w:val="fr-FR"/>
        </w:rPr>
      </w:pPr>
      <w:r w:rsidRPr="00C01AF7">
        <w:rPr>
          <w:lang w:val="fr-FR"/>
        </w:rPr>
        <w:t>Quelques manipulations pour créer et supprimer des groupes</w:t>
      </w:r>
    </w:p>
    <w:p w:rsidR="00C01AF7" w:rsidP="00C01AF7" w:rsidRDefault="00972649" w14:paraId="460C50C4" w14:textId="77777777">
      <w:pPr>
        <w:pStyle w:val="Paragraphedeliste"/>
        <w:numPr>
          <w:ilvl w:val="0"/>
          <w:numId w:val="20"/>
        </w:numPr>
        <w:rPr>
          <w:lang w:val="fr-FR"/>
        </w:rPr>
      </w:pPr>
      <w:r w:rsidRPr="00C01AF7">
        <w:rPr>
          <w:lang w:val="fr-FR"/>
        </w:rPr>
        <w:t>Exercice en ligne - Apprendre à manipuler les groupes</w:t>
      </w:r>
    </w:p>
    <w:p w:rsidRPr="00C01AF7" w:rsidR="003608A3" w:rsidP="00C01AF7" w:rsidRDefault="00972649" w14:paraId="18DF3C4E" w14:textId="73DED132">
      <w:pPr>
        <w:pStyle w:val="Paragraphedeliste"/>
        <w:numPr>
          <w:ilvl w:val="0"/>
          <w:numId w:val="20"/>
        </w:numPr>
        <w:rPr>
          <w:lang w:val="fr-FR"/>
        </w:rPr>
      </w:pPr>
      <w:r w:rsidRPr="00C01AF7">
        <w:rPr>
          <w:lang w:val="fr-FR"/>
        </w:rPr>
        <w:t>[Correction] Exercice en ligne - Apprendre à manipuler les groupes</w:t>
      </w:r>
    </w:p>
    <w:p w:rsidR="00C01AF7" w:rsidRDefault="00C01AF7" w14:paraId="0656687F"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7192A91" w14:textId="618354BB">
      <w:pPr>
        <w:pStyle w:val="Titre2"/>
        <w:rPr>
          <w:lang w:val="fr-FR"/>
        </w:rPr>
      </w:pPr>
      <w:bookmarkStart w:name="_Toc134181106" w:id="11"/>
      <w:proofErr w:type="spellStart"/>
      <w:r w:rsidRPr="000E4FAD">
        <w:rPr>
          <w:lang w:val="fr-FR"/>
        </w:rPr>
        <w:t>deluser</w:t>
      </w:r>
      <w:bookmarkEnd w:id="11"/>
      <w:proofErr w:type="spellEnd"/>
    </w:p>
    <w:p w:rsidRPr="000E4FAD" w:rsidR="003608A3" w:rsidRDefault="00972649" w14:paraId="2B82D94A" w14:textId="77777777">
      <w:pPr>
        <w:pStyle w:val="Titre3"/>
        <w:rPr>
          <w:lang w:val="fr-FR"/>
        </w:rPr>
      </w:pPr>
      <w:r w:rsidRPr="000E4FAD">
        <w:rPr>
          <w:lang w:val="fr-FR"/>
        </w:rPr>
        <w:t>Description</w:t>
      </w:r>
    </w:p>
    <w:p w:rsidRPr="000E4FAD" w:rsidR="003608A3" w:rsidRDefault="00972649" w14:paraId="55D6B2D7" w14:textId="3BF38C74">
      <w:pPr>
        <w:rPr>
          <w:lang w:val="fr-FR"/>
        </w:rPr>
      </w:pPr>
      <w:r w:rsidRPr="000E4FAD">
        <w:rPr>
          <w:lang w:val="fr-FR"/>
        </w:rPr>
        <w:t>La commande "</w:t>
      </w:r>
      <w:proofErr w:type="spellStart"/>
      <w:r w:rsidRPr="000E4FAD">
        <w:rPr>
          <w:lang w:val="fr-FR"/>
        </w:rPr>
        <w:t>deluser</w:t>
      </w:r>
      <w:proofErr w:type="spellEnd"/>
      <w:r w:rsidRPr="000E4FAD">
        <w:rPr>
          <w:lang w:val="fr-FR"/>
        </w:rPr>
        <w:t>" permet de supprimer un utilisateur de votre système Linux. Elle supprime l'utilisateur du système, mais ne supprime généralement pas les fichiers personnels de l'utilisateur, qui se trouvent dans le répertoire /home de l'utilisateur.</w:t>
      </w:r>
    </w:p>
    <w:p w:rsidRPr="000E4FAD" w:rsidR="003608A3" w:rsidRDefault="00972649" w14:paraId="2897BC79" w14:textId="77777777">
      <w:pPr>
        <w:pStyle w:val="Titre3"/>
        <w:rPr>
          <w:lang w:val="fr-FR"/>
        </w:rPr>
      </w:pPr>
      <w:r w:rsidRPr="000E4FAD">
        <w:rPr>
          <w:lang w:val="fr-FR"/>
        </w:rPr>
        <w:t>Options</w:t>
      </w:r>
    </w:p>
    <w:p w:rsidRPr="000E4FAD" w:rsidR="003608A3" w:rsidRDefault="00972649" w14:paraId="602623AE" w14:textId="77777777">
      <w:pPr>
        <w:rPr>
          <w:lang w:val="fr-FR"/>
        </w:rPr>
      </w:pPr>
      <w:r w:rsidRPr="000E4FAD">
        <w:rPr>
          <w:lang w:val="fr-FR"/>
        </w:rPr>
        <w:t>--remove-home : Supprime également le répertoire personnel de l'utilisateur.</w:t>
      </w:r>
      <w:r w:rsidRPr="000E4FAD">
        <w:rPr>
          <w:lang w:val="fr-FR"/>
        </w:rPr>
        <w:br/>
      </w:r>
      <w:r w:rsidRPr="000E4FAD">
        <w:rPr>
          <w:lang w:val="fr-FR"/>
        </w:rPr>
        <w:t>--remove-all-files : Supprime tous les fichiers du système qui appartiennent à l'utilisateur.</w:t>
      </w:r>
      <w:r w:rsidRPr="000E4FAD">
        <w:rPr>
          <w:lang w:val="fr-FR"/>
        </w:rPr>
        <w:br/>
      </w:r>
      <w:r w:rsidRPr="000E4FAD">
        <w:rPr>
          <w:lang w:val="fr-FR"/>
        </w:rPr>
        <w:t>--backup-to DIR : Effectue une sauvegarde des fichiers de l'utilisateur dans le répertoire spécifié (DIR) avant de les supprimer.</w:t>
      </w:r>
      <w:r w:rsidRPr="000E4FAD">
        <w:rPr>
          <w:lang w:val="fr-FR"/>
        </w:rPr>
        <w:br/>
      </w:r>
      <w:r w:rsidRPr="000E4FAD">
        <w:rPr>
          <w:lang w:val="fr-FR"/>
        </w:rPr>
        <w:t xml:space="preserve">--group </w:t>
      </w:r>
      <w:proofErr w:type="spellStart"/>
      <w:r w:rsidRPr="000E4FAD">
        <w:rPr>
          <w:lang w:val="fr-FR"/>
        </w:rPr>
        <w:t>GROUP</w:t>
      </w:r>
      <w:proofErr w:type="spellEnd"/>
      <w:r w:rsidRPr="000E4FAD">
        <w:rPr>
          <w:lang w:val="fr-FR"/>
        </w:rPr>
        <w:t xml:space="preserve"> : Supprime l'utilisateur du groupe spécifié (GROUP) sans supprimer l'utilisateur lui-même.</w:t>
      </w:r>
    </w:p>
    <w:p w:rsidRPr="000E4FAD" w:rsidR="003608A3" w:rsidRDefault="00972649" w14:paraId="3233AD1E" w14:textId="77777777">
      <w:pPr>
        <w:pStyle w:val="Titre3"/>
        <w:rPr>
          <w:lang w:val="fr-FR"/>
        </w:rPr>
      </w:pPr>
      <w:r w:rsidRPr="000E4FAD">
        <w:rPr>
          <w:lang w:val="fr-FR"/>
        </w:rPr>
        <w:t>Exemple</w:t>
      </w:r>
    </w:p>
    <w:p w:rsidRPr="000E4FAD" w:rsidR="003608A3" w:rsidP="00C01AF7" w:rsidRDefault="00972649" w14:paraId="267900DA" w14:textId="6C40E06F">
      <w:pPr>
        <w:pStyle w:val="Courier"/>
        <w:rPr>
          <w:lang w:val="fr-FR"/>
        </w:rPr>
      </w:pPr>
      <w:r w:rsidRPr="00C01AF7">
        <w:rPr>
          <w:rFonts w:asciiTheme="minorHAnsi" w:hAnsiTheme="minorHAnsi"/>
          <w:lang w:val="fr-FR"/>
        </w:rPr>
        <w:t>Supprimer un utilisateur nommé "</w:t>
      </w:r>
      <w:proofErr w:type="spellStart"/>
      <w:r w:rsidRPr="00C01AF7">
        <w:rPr>
          <w:rFonts w:asciiTheme="minorHAnsi" w:hAnsiTheme="minorHAnsi"/>
          <w:lang w:val="fr-FR"/>
        </w:rPr>
        <w:t>john</w:t>
      </w:r>
      <w:proofErr w:type="spellEnd"/>
      <w:r w:rsidRPr="00C01AF7">
        <w:rPr>
          <w:rFonts w:asciiTheme="minorHAnsi" w:hAnsiTheme="minorHAnsi"/>
          <w:lang w:val="fr-FR"/>
        </w:rPr>
        <w:t>" :</w:t>
      </w:r>
      <w:r w:rsidRPr="000E4FAD">
        <w:rPr>
          <w:lang w:val="fr-FR"/>
        </w:rPr>
        <w:br/>
      </w:r>
      <w:r w:rsidRPr="000E4FAD">
        <w:rPr>
          <w:lang w:val="fr-FR"/>
        </w:rPr>
        <w:t xml:space="preserve">sudo </w:t>
      </w:r>
      <w:proofErr w:type="spellStart"/>
      <w:r w:rsidRPr="000E4FAD">
        <w:rPr>
          <w:lang w:val="fr-FR"/>
        </w:rPr>
        <w:t>deluser</w:t>
      </w:r>
      <w:proofErr w:type="spellEnd"/>
      <w:r w:rsidRPr="000E4FAD">
        <w:rPr>
          <w:lang w:val="fr-FR"/>
        </w:rPr>
        <w:t xml:space="preserve"> </w:t>
      </w:r>
      <w:proofErr w:type="spellStart"/>
      <w:r w:rsidRPr="000E4FAD">
        <w:rPr>
          <w:lang w:val="fr-FR"/>
        </w:rPr>
        <w:t>john</w:t>
      </w:r>
      <w:proofErr w:type="spellEnd"/>
      <w:r w:rsidRPr="000E4FAD">
        <w:rPr>
          <w:lang w:val="fr-FR"/>
        </w:rPr>
        <w:br/>
      </w:r>
      <w:r w:rsidRPr="000E4FAD">
        <w:rPr>
          <w:lang w:val="fr-FR"/>
        </w:rPr>
        <w:br/>
      </w:r>
      <w:r w:rsidRPr="00C01AF7">
        <w:rPr>
          <w:rFonts w:asciiTheme="minorHAnsi" w:hAnsiTheme="minorHAnsi"/>
          <w:lang w:val="fr-FR"/>
        </w:rPr>
        <w:t>Supprimer un utilisateur nommé "</w:t>
      </w:r>
      <w:proofErr w:type="spellStart"/>
      <w:r w:rsidRPr="00C01AF7">
        <w:rPr>
          <w:rFonts w:asciiTheme="minorHAnsi" w:hAnsiTheme="minorHAnsi"/>
          <w:lang w:val="fr-FR"/>
        </w:rPr>
        <w:t>john</w:t>
      </w:r>
      <w:proofErr w:type="spellEnd"/>
      <w:r w:rsidRPr="00C01AF7">
        <w:rPr>
          <w:rFonts w:asciiTheme="minorHAnsi" w:hAnsiTheme="minorHAnsi"/>
          <w:lang w:val="fr-FR"/>
        </w:rPr>
        <w:t>" et son répertoire personnel :</w:t>
      </w:r>
      <w:r w:rsidRPr="000E4FAD">
        <w:rPr>
          <w:lang w:val="fr-FR"/>
        </w:rPr>
        <w:br/>
      </w:r>
      <w:r w:rsidRPr="000E4FAD">
        <w:rPr>
          <w:lang w:val="fr-FR"/>
        </w:rPr>
        <w:t xml:space="preserve">sudo </w:t>
      </w:r>
      <w:proofErr w:type="spellStart"/>
      <w:r w:rsidRPr="000E4FAD">
        <w:rPr>
          <w:lang w:val="fr-FR"/>
        </w:rPr>
        <w:t>deluser</w:t>
      </w:r>
      <w:proofErr w:type="spellEnd"/>
      <w:r w:rsidRPr="000E4FAD">
        <w:rPr>
          <w:lang w:val="fr-FR"/>
        </w:rPr>
        <w:t xml:space="preserve"> --remove-home </w:t>
      </w:r>
      <w:proofErr w:type="spellStart"/>
      <w:r w:rsidRPr="000E4FAD">
        <w:rPr>
          <w:lang w:val="fr-FR"/>
        </w:rPr>
        <w:t>john</w:t>
      </w:r>
      <w:proofErr w:type="spellEnd"/>
    </w:p>
    <w:p w:rsidRPr="000E4FAD" w:rsidR="003608A3" w:rsidRDefault="00972649" w14:paraId="0B228064" w14:textId="77777777">
      <w:pPr>
        <w:pStyle w:val="Titre3"/>
        <w:rPr>
          <w:lang w:val="fr-FR"/>
        </w:rPr>
      </w:pPr>
      <w:r w:rsidRPr="000E4FAD">
        <w:rPr>
          <w:lang w:val="fr-FR"/>
        </w:rPr>
        <w:t>Vidéo</w:t>
      </w:r>
    </w:p>
    <w:p w:rsidR="00C01AF7" w:rsidRDefault="00972649" w14:paraId="02D043F7" w14:textId="77777777">
      <w:pPr>
        <w:rPr>
          <w:lang w:val="fr-FR"/>
        </w:rPr>
      </w:pPr>
      <w:r w:rsidRPr="000E4FAD">
        <w:rPr>
          <w:lang w:val="fr-FR"/>
        </w:rPr>
        <w:t>Section 4 - Administration de base de son système Linux</w:t>
      </w:r>
    </w:p>
    <w:p w:rsidR="00C01AF7" w:rsidP="00C01AF7" w:rsidRDefault="00972649" w14:paraId="0E7FD607" w14:textId="77777777">
      <w:pPr>
        <w:pStyle w:val="Paragraphedeliste"/>
        <w:numPr>
          <w:ilvl w:val="0"/>
          <w:numId w:val="21"/>
        </w:numPr>
        <w:rPr>
          <w:lang w:val="fr-FR"/>
        </w:rPr>
      </w:pPr>
      <w:r w:rsidRPr="00C01AF7">
        <w:rPr>
          <w:lang w:val="fr-FR"/>
        </w:rPr>
        <w:t>Quelques manipulations pour créer et supprimer des utilisateurs</w:t>
      </w:r>
    </w:p>
    <w:p w:rsidR="00C01AF7" w:rsidP="00C01AF7" w:rsidRDefault="00972649" w14:paraId="61C1A1D4" w14:textId="77777777">
      <w:pPr>
        <w:pStyle w:val="Paragraphedeliste"/>
        <w:numPr>
          <w:ilvl w:val="0"/>
          <w:numId w:val="21"/>
        </w:numPr>
        <w:rPr>
          <w:lang w:val="fr-FR"/>
        </w:rPr>
      </w:pPr>
      <w:r w:rsidRPr="00C01AF7">
        <w:rPr>
          <w:lang w:val="fr-FR"/>
        </w:rPr>
        <w:t>Exercice en ligne - Apprendre à manipuler les utilisateurs</w:t>
      </w:r>
    </w:p>
    <w:p w:rsidRPr="00C01AF7" w:rsidR="003608A3" w:rsidP="00C01AF7" w:rsidRDefault="00972649" w14:paraId="45A443F6" w14:textId="671D1529">
      <w:pPr>
        <w:pStyle w:val="Paragraphedeliste"/>
        <w:numPr>
          <w:ilvl w:val="0"/>
          <w:numId w:val="21"/>
        </w:numPr>
        <w:rPr>
          <w:lang w:val="fr-FR"/>
        </w:rPr>
      </w:pPr>
      <w:r w:rsidRPr="00C01AF7">
        <w:rPr>
          <w:lang w:val="fr-FR"/>
        </w:rPr>
        <w:t>[Correction] Exercice en ligne - Apprendre à manipuler les utilisateurs</w:t>
      </w:r>
    </w:p>
    <w:p w:rsidR="00C01AF7" w:rsidRDefault="00C01AF7" w14:paraId="72C0586B"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9D000B8" w14:textId="5C6A3D59">
      <w:pPr>
        <w:pStyle w:val="Titre2"/>
        <w:rPr>
          <w:lang w:val="fr-FR"/>
        </w:rPr>
      </w:pPr>
      <w:bookmarkStart w:name="_Toc134181107" w:id="12"/>
      <w:proofErr w:type="spellStart"/>
      <w:r w:rsidRPr="000E4FAD">
        <w:rPr>
          <w:lang w:val="fr-FR"/>
        </w:rPr>
        <w:t>df</w:t>
      </w:r>
      <w:bookmarkEnd w:id="12"/>
      <w:proofErr w:type="spellEnd"/>
    </w:p>
    <w:p w:rsidRPr="000E4FAD" w:rsidR="003608A3" w:rsidRDefault="00972649" w14:paraId="4BB87034" w14:textId="77777777">
      <w:pPr>
        <w:pStyle w:val="Titre3"/>
        <w:rPr>
          <w:lang w:val="fr-FR"/>
        </w:rPr>
      </w:pPr>
      <w:r w:rsidRPr="000E4FAD">
        <w:rPr>
          <w:lang w:val="fr-FR"/>
        </w:rPr>
        <w:t>Description</w:t>
      </w:r>
    </w:p>
    <w:p w:rsidRPr="000E4FAD" w:rsidR="003608A3" w:rsidRDefault="00972649" w14:paraId="7DB5612A" w14:textId="580CFFF3">
      <w:pPr>
        <w:rPr>
          <w:lang w:val="fr-FR"/>
        </w:rPr>
      </w:pPr>
      <w:r w:rsidRPr="000E4FAD">
        <w:rPr>
          <w:lang w:val="fr-FR"/>
        </w:rPr>
        <w:t>Permet d'afficher l'espace disque utilisé et disponible sur les systèmes de fichiers montés.</w:t>
      </w:r>
    </w:p>
    <w:p w:rsidRPr="000E4FAD" w:rsidR="003608A3" w:rsidRDefault="00972649" w14:paraId="325D8623" w14:textId="77777777">
      <w:pPr>
        <w:pStyle w:val="Titre3"/>
        <w:rPr>
          <w:lang w:val="fr-FR"/>
        </w:rPr>
      </w:pPr>
      <w:r w:rsidRPr="000E4FAD">
        <w:rPr>
          <w:lang w:val="fr-FR"/>
        </w:rPr>
        <w:t>Options</w:t>
      </w:r>
    </w:p>
    <w:p w:rsidRPr="000E4FAD" w:rsidR="003608A3" w:rsidRDefault="00972649" w14:paraId="48EFCC8C" w14:textId="77777777">
      <w:pPr>
        <w:rPr>
          <w:lang w:val="fr-FR"/>
        </w:rPr>
      </w:pPr>
      <w:r w:rsidRPr="000E4FAD">
        <w:rPr>
          <w:lang w:val="fr-FR"/>
        </w:rPr>
        <w:t>-h : Affiche les tailles en format lisible par l'homme (K, M, G, etc.).</w:t>
      </w:r>
      <w:r w:rsidRPr="000E4FAD">
        <w:rPr>
          <w:lang w:val="fr-FR"/>
        </w:rPr>
        <w:br/>
      </w:r>
      <w:r w:rsidRPr="000E4FAD">
        <w:rPr>
          <w:lang w:val="fr-FR"/>
        </w:rPr>
        <w:t>-T : Affiche le type de système de fichiers.</w:t>
      </w:r>
      <w:r w:rsidRPr="000E4FAD">
        <w:rPr>
          <w:lang w:val="fr-FR"/>
        </w:rPr>
        <w:br/>
      </w:r>
      <w:r w:rsidRPr="000E4FAD">
        <w:rPr>
          <w:lang w:val="fr-FR"/>
        </w:rPr>
        <w:t>-a : Inclut les systèmes de fichiers ayant 0 blocs.</w:t>
      </w:r>
      <w:r w:rsidRPr="000E4FAD">
        <w:rPr>
          <w:lang w:val="fr-FR"/>
        </w:rPr>
        <w:br/>
      </w:r>
      <w:r w:rsidRPr="000E4FAD">
        <w:rPr>
          <w:lang w:val="fr-FR"/>
        </w:rPr>
        <w:t>--total : Affiche un total général à la fin.</w:t>
      </w:r>
      <w:r w:rsidRPr="000E4FAD">
        <w:rPr>
          <w:lang w:val="fr-FR"/>
        </w:rPr>
        <w:br/>
      </w:r>
      <w:r w:rsidRPr="000E4FAD">
        <w:rPr>
          <w:lang w:val="fr-FR"/>
        </w:rPr>
        <w:t>-i : Affiche les inodes au lieu des blocs.</w:t>
      </w:r>
    </w:p>
    <w:p w:rsidRPr="000E4FAD" w:rsidR="003608A3" w:rsidRDefault="00972649" w14:paraId="3286FCEA" w14:textId="77777777">
      <w:pPr>
        <w:pStyle w:val="Titre3"/>
        <w:rPr>
          <w:lang w:val="fr-FR"/>
        </w:rPr>
      </w:pPr>
      <w:r w:rsidRPr="000E4FAD">
        <w:rPr>
          <w:lang w:val="fr-FR"/>
        </w:rPr>
        <w:t>Exemple</w:t>
      </w:r>
    </w:p>
    <w:p w:rsidRPr="000E4FAD" w:rsidR="003608A3" w:rsidRDefault="00972649" w14:paraId="7FA15F9E" w14:textId="77777777">
      <w:pPr>
        <w:pStyle w:val="Courier"/>
        <w:rPr>
          <w:lang w:val="fr-FR"/>
        </w:rPr>
      </w:pPr>
      <w:proofErr w:type="spellStart"/>
      <w:r w:rsidRPr="000E4FAD">
        <w:rPr>
          <w:lang w:val="fr-FR"/>
        </w:rPr>
        <w:t>jordan@ubuntu</w:t>
      </w:r>
      <w:proofErr w:type="spellEnd"/>
      <w:r w:rsidRPr="000E4FAD">
        <w:rPr>
          <w:lang w:val="fr-FR"/>
        </w:rPr>
        <w:t xml:space="preserve">:~$ </w:t>
      </w:r>
      <w:proofErr w:type="spellStart"/>
      <w:r w:rsidRPr="000E4FAD">
        <w:rPr>
          <w:lang w:val="fr-FR"/>
        </w:rPr>
        <w:t>df</w:t>
      </w:r>
      <w:proofErr w:type="spellEnd"/>
      <w:r w:rsidRPr="000E4FAD">
        <w:rPr>
          <w:lang w:val="fr-FR"/>
        </w:rPr>
        <w:t xml:space="preserve"> -h</w:t>
      </w:r>
      <w:r w:rsidRPr="000E4FAD">
        <w:rPr>
          <w:lang w:val="fr-FR"/>
        </w:rPr>
        <w:br/>
      </w:r>
      <w:r w:rsidRPr="000E4FAD">
        <w:rPr>
          <w:lang w:val="fr-FR"/>
        </w:rPr>
        <w:br/>
      </w:r>
      <w:r w:rsidRPr="000E4FAD">
        <w:rPr>
          <w:lang w:val="fr-FR"/>
        </w:rPr>
        <w:t xml:space="preserve">Sys. de fichiers Taille Utilisé Dispo </w:t>
      </w:r>
      <w:proofErr w:type="spellStart"/>
      <w:r w:rsidRPr="000E4FAD">
        <w:rPr>
          <w:lang w:val="fr-FR"/>
        </w:rPr>
        <w:t>Uti</w:t>
      </w:r>
      <w:proofErr w:type="spellEnd"/>
      <w:r w:rsidRPr="000E4FAD">
        <w:rPr>
          <w:lang w:val="fr-FR"/>
        </w:rPr>
        <w:t>% Monté sur</w:t>
      </w:r>
      <w:r w:rsidRPr="000E4FAD">
        <w:rPr>
          <w:lang w:val="fr-FR"/>
        </w:rPr>
        <w:br/>
      </w:r>
      <w:proofErr w:type="spellStart"/>
      <w:r w:rsidRPr="000E4FAD">
        <w:rPr>
          <w:lang w:val="fr-FR"/>
        </w:rPr>
        <w:t>udev</w:t>
      </w:r>
      <w:proofErr w:type="spellEnd"/>
      <w:r w:rsidRPr="000E4FAD">
        <w:rPr>
          <w:lang w:val="fr-FR"/>
        </w:rPr>
        <w:t xml:space="preserve">               1,9G       0  1,9G   0% /dev</w:t>
      </w:r>
      <w:r w:rsidRPr="000E4FAD">
        <w:rPr>
          <w:lang w:val="fr-FR"/>
        </w:rPr>
        <w:br/>
      </w:r>
      <w:proofErr w:type="spellStart"/>
      <w:r w:rsidRPr="000E4FAD">
        <w:rPr>
          <w:lang w:val="fr-FR"/>
        </w:rPr>
        <w:t>tmpfs</w:t>
      </w:r>
      <w:proofErr w:type="spellEnd"/>
      <w:r w:rsidRPr="000E4FAD">
        <w:rPr>
          <w:lang w:val="fr-FR"/>
        </w:rPr>
        <w:t xml:space="preserve">              388M    1,6M  386M   1% /run</w:t>
      </w:r>
      <w:r w:rsidRPr="000E4FAD">
        <w:rPr>
          <w:lang w:val="fr-FR"/>
        </w:rPr>
        <w:br/>
      </w:r>
      <w:r w:rsidRPr="000E4FAD">
        <w:rPr>
          <w:lang w:val="fr-FR"/>
        </w:rPr>
        <w:t>/dev/sda1           19G     11G  7,4G  59% /</w:t>
      </w:r>
      <w:r w:rsidRPr="000E4FAD">
        <w:rPr>
          <w:lang w:val="fr-FR"/>
        </w:rPr>
        <w:br/>
      </w:r>
      <w:proofErr w:type="spellStart"/>
      <w:r w:rsidRPr="000E4FAD">
        <w:rPr>
          <w:lang w:val="fr-FR"/>
        </w:rPr>
        <w:t>tmpfs</w:t>
      </w:r>
      <w:proofErr w:type="spellEnd"/>
      <w:r w:rsidRPr="000E4FAD">
        <w:rPr>
          <w:lang w:val="fr-FR"/>
        </w:rPr>
        <w:t xml:space="preserve">              1,9G     17M  1,9G   1% /dev/</w:t>
      </w:r>
      <w:proofErr w:type="spellStart"/>
      <w:r w:rsidRPr="000E4FAD">
        <w:rPr>
          <w:lang w:val="fr-FR"/>
        </w:rPr>
        <w:t>shm</w:t>
      </w:r>
      <w:proofErr w:type="spellEnd"/>
      <w:r w:rsidRPr="000E4FAD">
        <w:rPr>
          <w:lang w:val="fr-FR"/>
        </w:rPr>
        <w:br/>
      </w:r>
      <w:proofErr w:type="spellStart"/>
      <w:r w:rsidRPr="000E4FAD">
        <w:rPr>
          <w:lang w:val="fr-FR"/>
        </w:rPr>
        <w:t>tmpfs</w:t>
      </w:r>
      <w:proofErr w:type="spellEnd"/>
      <w:r w:rsidRPr="000E4FAD">
        <w:rPr>
          <w:lang w:val="fr-FR"/>
        </w:rPr>
        <w:t xml:space="preserve">              5,0M    4,0K  5,0M   1% /run/lock</w:t>
      </w:r>
      <w:r w:rsidRPr="000E4FAD">
        <w:rPr>
          <w:lang w:val="fr-FR"/>
        </w:rPr>
        <w:br/>
      </w:r>
      <w:proofErr w:type="spellStart"/>
      <w:r w:rsidRPr="000E4FAD">
        <w:rPr>
          <w:lang w:val="fr-FR"/>
        </w:rPr>
        <w:t>tmpfs</w:t>
      </w:r>
      <w:proofErr w:type="spellEnd"/>
      <w:r w:rsidRPr="000E4FAD">
        <w:rPr>
          <w:lang w:val="fr-FR"/>
        </w:rPr>
        <w:t xml:space="preserve">              1,9G       0  1,9G   0% /</w:t>
      </w:r>
      <w:proofErr w:type="spellStart"/>
      <w:r w:rsidRPr="000E4FAD">
        <w:rPr>
          <w:lang w:val="fr-FR"/>
        </w:rPr>
        <w:t>sys</w:t>
      </w:r>
      <w:proofErr w:type="spellEnd"/>
      <w:r w:rsidRPr="000E4FAD">
        <w:rPr>
          <w:lang w:val="fr-FR"/>
        </w:rPr>
        <w:t>/</w:t>
      </w:r>
      <w:proofErr w:type="spellStart"/>
      <w:r w:rsidRPr="000E4FAD">
        <w:rPr>
          <w:lang w:val="fr-FR"/>
        </w:rPr>
        <w:t>fs</w:t>
      </w:r>
      <w:proofErr w:type="spellEnd"/>
      <w:r w:rsidRPr="000E4FAD">
        <w:rPr>
          <w:lang w:val="fr-FR"/>
        </w:rPr>
        <w:t>/</w:t>
      </w:r>
      <w:proofErr w:type="spellStart"/>
      <w:r w:rsidRPr="000E4FAD">
        <w:rPr>
          <w:lang w:val="fr-FR"/>
        </w:rPr>
        <w:t>cgroup</w:t>
      </w:r>
      <w:proofErr w:type="spellEnd"/>
      <w:r w:rsidRPr="000E4FAD">
        <w:rPr>
          <w:lang w:val="fr-FR"/>
        </w:rPr>
        <w:br/>
      </w:r>
      <w:r w:rsidRPr="000E4FAD">
        <w:rPr>
          <w:lang w:val="fr-FR"/>
        </w:rPr>
        <w:t>/dev/sda6          5,5G    1,5G  3,8G  29% /home</w:t>
      </w:r>
    </w:p>
    <w:p w:rsidRPr="000E4FAD" w:rsidR="003608A3" w:rsidRDefault="00972649" w14:paraId="6CDE1C98" w14:textId="77777777">
      <w:pPr>
        <w:rPr>
          <w:lang w:val="fr-FR"/>
        </w:rPr>
      </w:pPr>
      <w:r w:rsidRPr="000E4FAD">
        <w:rPr>
          <w:lang w:val="fr-FR"/>
        </w:rPr>
        <w:t>Cet exemple permet d'afficher l'espace disque utilisé et disponible sur les systèmes de fichiers montés en format lisible par l'homme.</w:t>
      </w:r>
    </w:p>
    <w:p w:rsidRPr="000E4FAD" w:rsidR="003608A3" w:rsidRDefault="00972649" w14:paraId="1FFBD826" w14:textId="77777777">
      <w:pPr>
        <w:pStyle w:val="Titre3"/>
        <w:rPr>
          <w:lang w:val="fr-FR"/>
        </w:rPr>
      </w:pPr>
      <w:r w:rsidRPr="000E4FAD">
        <w:rPr>
          <w:lang w:val="fr-FR"/>
        </w:rPr>
        <w:t>Vidéo</w:t>
      </w:r>
    </w:p>
    <w:p w:rsidR="00C01AF7" w:rsidRDefault="00972649" w14:paraId="34495CF5" w14:textId="7C611FEE">
      <w:pPr>
        <w:rPr>
          <w:lang w:val="fr-FR"/>
        </w:rPr>
      </w:pPr>
      <w:r w:rsidRPr="000E4FAD">
        <w:rPr>
          <w:lang w:val="fr-FR"/>
        </w:rPr>
        <w:t>Section 6 - Administration avancée d'un système Linux</w:t>
      </w:r>
    </w:p>
    <w:p w:rsidRPr="00C01AF7" w:rsidR="003608A3" w:rsidP="00C01AF7" w:rsidRDefault="00972649" w14:paraId="1B9FF70F" w14:textId="5E2E60ED">
      <w:pPr>
        <w:pStyle w:val="Paragraphedeliste"/>
        <w:numPr>
          <w:ilvl w:val="0"/>
          <w:numId w:val="22"/>
        </w:numPr>
        <w:rPr>
          <w:lang w:val="fr-FR"/>
        </w:rPr>
      </w:pPr>
      <w:r w:rsidRPr="00C01AF7">
        <w:rPr>
          <w:lang w:val="fr-FR"/>
        </w:rPr>
        <w:t>Gestion de l'espace disque avec les commandes "</w:t>
      </w:r>
      <w:proofErr w:type="spellStart"/>
      <w:r w:rsidRPr="00C01AF7">
        <w:rPr>
          <w:lang w:val="fr-FR"/>
        </w:rPr>
        <w:t>df</w:t>
      </w:r>
      <w:proofErr w:type="spellEnd"/>
      <w:r w:rsidRPr="00C01AF7">
        <w:rPr>
          <w:lang w:val="fr-FR"/>
        </w:rPr>
        <w:t>", "du", et "</w:t>
      </w:r>
      <w:proofErr w:type="spellStart"/>
      <w:r w:rsidRPr="00C01AF7">
        <w:rPr>
          <w:lang w:val="fr-FR"/>
        </w:rPr>
        <w:t>iostat</w:t>
      </w:r>
      <w:proofErr w:type="spellEnd"/>
      <w:r w:rsidRPr="00C01AF7">
        <w:rPr>
          <w:lang w:val="fr-FR"/>
        </w:rPr>
        <w:t>"</w:t>
      </w:r>
    </w:p>
    <w:p w:rsidR="00C01AF7" w:rsidRDefault="00C01AF7" w14:paraId="2FB92129"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62D5B857" w14:textId="3512DD1B">
      <w:pPr>
        <w:pStyle w:val="Titre2"/>
        <w:rPr>
          <w:lang w:val="fr-FR"/>
        </w:rPr>
      </w:pPr>
      <w:bookmarkStart w:name="_Toc134181108" w:id="13"/>
      <w:r w:rsidRPr="000E4FAD">
        <w:rPr>
          <w:lang w:val="fr-FR"/>
        </w:rPr>
        <w:t>diff</w:t>
      </w:r>
      <w:bookmarkEnd w:id="13"/>
    </w:p>
    <w:p w:rsidRPr="000E4FAD" w:rsidR="003608A3" w:rsidRDefault="00972649" w14:paraId="3C0DBCCB" w14:textId="77777777">
      <w:pPr>
        <w:pStyle w:val="Titre3"/>
        <w:rPr>
          <w:lang w:val="fr-FR"/>
        </w:rPr>
      </w:pPr>
      <w:r w:rsidRPr="000E4FAD">
        <w:rPr>
          <w:lang w:val="fr-FR"/>
        </w:rPr>
        <w:t>Description</w:t>
      </w:r>
    </w:p>
    <w:p w:rsidRPr="000E4FAD" w:rsidR="003608A3" w:rsidRDefault="00972649" w14:paraId="761093C1" w14:textId="6C39FF41">
      <w:pPr>
        <w:rPr>
          <w:lang w:val="fr-FR"/>
        </w:rPr>
      </w:pPr>
      <w:r w:rsidRPr="000E4FAD">
        <w:rPr>
          <w:lang w:val="fr-FR"/>
        </w:rPr>
        <w:t>La commande "diff" permet de comparer le contenu de deux fichiers et d'afficher les différences ligne par ligne. Elle est particulièrement utile pour identifier les modifications apportées à des fichiers texte.</w:t>
      </w:r>
    </w:p>
    <w:p w:rsidRPr="000E4FAD" w:rsidR="003608A3" w:rsidRDefault="00972649" w14:paraId="75015569" w14:textId="77777777">
      <w:pPr>
        <w:pStyle w:val="Titre3"/>
        <w:rPr>
          <w:lang w:val="fr-FR"/>
        </w:rPr>
      </w:pPr>
      <w:r w:rsidRPr="000E4FAD">
        <w:rPr>
          <w:lang w:val="fr-FR"/>
        </w:rPr>
        <w:t>Options</w:t>
      </w:r>
    </w:p>
    <w:p w:rsidRPr="000E4FAD" w:rsidR="003608A3" w:rsidRDefault="00972649" w14:paraId="4F36988D" w14:textId="77777777">
      <w:pPr>
        <w:rPr>
          <w:lang w:val="fr-FR"/>
        </w:rPr>
      </w:pPr>
      <w:r w:rsidRPr="000E4FAD">
        <w:rPr>
          <w:lang w:val="fr-FR"/>
        </w:rPr>
        <w:t>-u : Utilise le format unifié pour afficher les différences.</w:t>
      </w:r>
      <w:r w:rsidRPr="000E4FAD">
        <w:rPr>
          <w:lang w:val="fr-FR"/>
        </w:rPr>
        <w:br/>
      </w:r>
      <w:r w:rsidRPr="000E4FAD">
        <w:rPr>
          <w:lang w:val="fr-FR"/>
        </w:rPr>
        <w:t>-r : Compare récursivement les répertoires.</w:t>
      </w:r>
      <w:r w:rsidRPr="000E4FAD">
        <w:rPr>
          <w:lang w:val="fr-FR"/>
        </w:rPr>
        <w:br/>
      </w:r>
      <w:r w:rsidRPr="000E4FAD">
        <w:rPr>
          <w:lang w:val="fr-FR"/>
        </w:rPr>
        <w:t>-i : Ignore la casse.</w:t>
      </w:r>
      <w:r w:rsidRPr="000E4FAD">
        <w:rPr>
          <w:lang w:val="fr-FR"/>
        </w:rPr>
        <w:br/>
      </w:r>
      <w:r w:rsidRPr="000E4FAD">
        <w:rPr>
          <w:lang w:val="fr-FR"/>
        </w:rPr>
        <w:t>-b : Ignore les changements dans la quantité d'espaces.</w:t>
      </w:r>
      <w:r w:rsidRPr="000E4FAD">
        <w:rPr>
          <w:lang w:val="fr-FR"/>
        </w:rPr>
        <w:br/>
      </w:r>
      <w:r w:rsidRPr="000E4FAD">
        <w:rPr>
          <w:lang w:val="fr-FR"/>
        </w:rPr>
        <w:t>-N : Traite les fichiers inexistants comme vides.</w:t>
      </w:r>
    </w:p>
    <w:p w:rsidRPr="000E4FAD" w:rsidR="003608A3" w:rsidRDefault="00972649" w14:paraId="7C87395A" w14:textId="77777777">
      <w:pPr>
        <w:pStyle w:val="Titre3"/>
        <w:rPr>
          <w:lang w:val="fr-FR"/>
        </w:rPr>
      </w:pPr>
      <w:r w:rsidRPr="000E4FAD">
        <w:rPr>
          <w:lang w:val="fr-FR"/>
        </w:rPr>
        <w:t>Exemple</w:t>
      </w:r>
    </w:p>
    <w:p w:rsidRPr="000E4FAD" w:rsidR="003608A3" w:rsidRDefault="00972649" w14:paraId="6AB0339E" w14:textId="77777777">
      <w:pPr>
        <w:pStyle w:val="Courier"/>
        <w:rPr>
          <w:lang w:val="fr-FR"/>
        </w:rPr>
      </w:pPr>
      <w:r w:rsidRPr="00C01AF7">
        <w:rPr>
          <w:rFonts w:asciiTheme="minorHAnsi" w:hAnsiTheme="minorHAnsi"/>
          <w:lang w:val="fr-FR"/>
        </w:rPr>
        <w:t>Comparaison de deux fichiers texte "file1.txt" et "file2.txt" :</w:t>
      </w:r>
      <w:r w:rsidRPr="000E4FAD">
        <w:rPr>
          <w:lang w:val="fr-FR"/>
        </w:rPr>
        <w:br/>
      </w:r>
      <w:r w:rsidRPr="000E4FAD">
        <w:rPr>
          <w:lang w:val="fr-FR"/>
        </w:rPr>
        <w:t>$ diff file1.txt file2.txt</w:t>
      </w:r>
      <w:r w:rsidRPr="000E4FAD">
        <w:rPr>
          <w:lang w:val="fr-FR"/>
        </w:rPr>
        <w:br/>
      </w:r>
      <w:r w:rsidRPr="000E4FAD">
        <w:rPr>
          <w:lang w:val="fr-FR"/>
        </w:rPr>
        <w:br/>
      </w:r>
      <w:r w:rsidRPr="000E4FAD">
        <w:rPr>
          <w:lang w:val="fr-FR"/>
        </w:rPr>
        <w:t>1c1</w:t>
      </w:r>
      <w:r w:rsidRPr="000E4FAD">
        <w:rPr>
          <w:lang w:val="fr-FR"/>
        </w:rPr>
        <w:br/>
      </w:r>
      <w:r w:rsidRPr="000E4FAD">
        <w:rPr>
          <w:lang w:val="fr-FR"/>
        </w:rPr>
        <w:t>&lt; Ceci est la première ligne du fichier 1.</w:t>
      </w:r>
      <w:r w:rsidRPr="000E4FAD">
        <w:rPr>
          <w:lang w:val="fr-FR"/>
        </w:rPr>
        <w:br/>
      </w:r>
      <w:r w:rsidRPr="000E4FAD">
        <w:rPr>
          <w:lang w:val="fr-FR"/>
        </w:rPr>
        <w:t>---</w:t>
      </w:r>
      <w:r w:rsidRPr="000E4FAD">
        <w:rPr>
          <w:lang w:val="fr-FR"/>
        </w:rPr>
        <w:br/>
      </w:r>
      <w:r w:rsidRPr="000E4FAD">
        <w:rPr>
          <w:lang w:val="fr-FR"/>
        </w:rPr>
        <w:t>&gt; Ceci est la première ligne du fichier 2.</w:t>
      </w:r>
      <w:r w:rsidRPr="000E4FAD">
        <w:rPr>
          <w:lang w:val="fr-FR"/>
        </w:rPr>
        <w:br/>
      </w:r>
      <w:r w:rsidRPr="000E4FAD">
        <w:rPr>
          <w:lang w:val="fr-FR"/>
        </w:rPr>
        <w:t>3c3</w:t>
      </w:r>
      <w:r w:rsidRPr="000E4FAD">
        <w:rPr>
          <w:lang w:val="fr-FR"/>
        </w:rPr>
        <w:br/>
      </w:r>
      <w:r w:rsidRPr="000E4FAD">
        <w:rPr>
          <w:lang w:val="fr-FR"/>
        </w:rPr>
        <w:t>&lt; Ceci est la troisième ligne du fichier 1.</w:t>
      </w:r>
      <w:r w:rsidRPr="000E4FAD">
        <w:rPr>
          <w:lang w:val="fr-FR"/>
        </w:rPr>
        <w:br/>
      </w:r>
      <w:r w:rsidRPr="000E4FAD">
        <w:rPr>
          <w:lang w:val="fr-FR"/>
        </w:rPr>
        <w:t>---</w:t>
      </w:r>
      <w:r w:rsidRPr="000E4FAD">
        <w:rPr>
          <w:lang w:val="fr-FR"/>
        </w:rPr>
        <w:br/>
      </w:r>
      <w:r w:rsidRPr="000E4FAD">
        <w:rPr>
          <w:lang w:val="fr-FR"/>
        </w:rPr>
        <w:t>&gt; Ceci est la troisième ligne du fichier 2.</w:t>
      </w:r>
    </w:p>
    <w:p w:rsidRPr="000E4FAD" w:rsidR="003608A3" w:rsidRDefault="00972649" w14:paraId="04B93368" w14:textId="1DE4570E">
      <w:pPr>
        <w:rPr>
          <w:lang w:val="fr-FR"/>
        </w:rPr>
      </w:pPr>
      <w:r w:rsidRPr="000E4FAD">
        <w:rPr>
          <w:lang w:val="fr-FR"/>
        </w:rPr>
        <w:t>La sortie indique que les lignes 1 et 3 des deux fichiers sont différentes. Les signes "&lt;" et "&gt;" indiquent les lignes spécifiques de chaque fichier. Pour en savoir plus sur les options de la commande "diff", consultez le manuel en utilisant la commande "man diff".</w:t>
      </w:r>
    </w:p>
    <w:p w:rsidRPr="000E4FAD" w:rsidR="003608A3" w:rsidRDefault="00972649" w14:paraId="4FF5CBB0" w14:textId="77777777">
      <w:pPr>
        <w:pStyle w:val="Titre3"/>
        <w:rPr>
          <w:lang w:val="fr-FR"/>
        </w:rPr>
      </w:pPr>
      <w:r w:rsidRPr="000E4FAD">
        <w:rPr>
          <w:lang w:val="fr-FR"/>
        </w:rPr>
        <w:t>Vidéo</w:t>
      </w:r>
    </w:p>
    <w:p w:rsidR="00C01AF7" w:rsidRDefault="00972649" w14:paraId="7F73C948" w14:textId="7821E4EC">
      <w:pPr>
        <w:rPr>
          <w:lang w:val="fr-FR"/>
        </w:rPr>
      </w:pPr>
      <w:r w:rsidRPr="000E4FAD">
        <w:rPr>
          <w:lang w:val="fr-FR"/>
        </w:rPr>
        <w:t>Section 3 – Gestion des fichiers et des dossiers sur Linux</w:t>
      </w:r>
    </w:p>
    <w:p w:rsidR="00C01AF7" w:rsidP="00C01AF7" w:rsidRDefault="00972649" w14:paraId="23E360D5" w14:textId="77777777">
      <w:pPr>
        <w:pStyle w:val="Paragraphedeliste"/>
        <w:numPr>
          <w:ilvl w:val="0"/>
          <w:numId w:val="22"/>
        </w:numPr>
        <w:rPr>
          <w:lang w:val="fr-FR"/>
        </w:rPr>
      </w:pPr>
      <w:r w:rsidRPr="00C01AF7">
        <w:rPr>
          <w:lang w:val="fr-FR"/>
        </w:rPr>
        <w:t>Commandes et manipulation des fichiers et des répertoires</w:t>
      </w:r>
    </w:p>
    <w:p w:rsidR="00C01AF7" w:rsidP="00C01AF7" w:rsidRDefault="00972649" w14:paraId="41BFE15E" w14:textId="77777777">
      <w:pPr>
        <w:pStyle w:val="Paragraphedeliste"/>
        <w:numPr>
          <w:ilvl w:val="0"/>
          <w:numId w:val="22"/>
        </w:numPr>
        <w:rPr>
          <w:lang w:val="fr-FR"/>
        </w:rPr>
      </w:pPr>
      <w:r w:rsidRPr="00C01AF7">
        <w:rPr>
          <w:lang w:val="fr-FR"/>
        </w:rPr>
        <w:t>Exercice 2 en ligne - Manipulation des fichiers et des dossiers</w:t>
      </w:r>
    </w:p>
    <w:p w:rsidRPr="00C01AF7" w:rsidR="003608A3" w:rsidP="00C01AF7" w:rsidRDefault="00972649" w14:paraId="2393ED8A" w14:textId="4964F961">
      <w:pPr>
        <w:pStyle w:val="Paragraphedeliste"/>
        <w:numPr>
          <w:ilvl w:val="0"/>
          <w:numId w:val="22"/>
        </w:numPr>
        <w:rPr>
          <w:lang w:val="fr-FR"/>
        </w:rPr>
      </w:pPr>
      <w:r w:rsidRPr="00C01AF7">
        <w:rPr>
          <w:lang w:val="fr-FR"/>
        </w:rPr>
        <w:t>[Correction] Exercice 2 en ligne - Manipulation des fichiers et des dossiers</w:t>
      </w:r>
    </w:p>
    <w:p w:rsidR="00C01AF7" w:rsidRDefault="00C01AF7" w14:paraId="1D034306"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7D0C8F5C" w14:textId="7935B8E6">
      <w:pPr>
        <w:pStyle w:val="Titre2"/>
        <w:rPr>
          <w:lang w:val="fr-FR"/>
        </w:rPr>
      </w:pPr>
      <w:bookmarkStart w:name="_Toc134181109" w:id="14"/>
      <w:r w:rsidRPr="000E4FAD">
        <w:rPr>
          <w:lang w:val="fr-FR"/>
        </w:rPr>
        <w:t>du</w:t>
      </w:r>
      <w:bookmarkEnd w:id="14"/>
    </w:p>
    <w:p w:rsidRPr="000E4FAD" w:rsidR="003608A3" w:rsidRDefault="00972649" w14:paraId="65E4C085" w14:textId="77777777">
      <w:pPr>
        <w:pStyle w:val="Titre3"/>
        <w:rPr>
          <w:lang w:val="fr-FR"/>
        </w:rPr>
      </w:pPr>
      <w:r w:rsidRPr="000E4FAD">
        <w:rPr>
          <w:lang w:val="fr-FR"/>
        </w:rPr>
        <w:t>Description</w:t>
      </w:r>
    </w:p>
    <w:p w:rsidRPr="000E4FAD" w:rsidR="003608A3" w:rsidRDefault="00972649" w14:paraId="13BA9126" w14:textId="212EED36">
      <w:pPr>
        <w:rPr>
          <w:lang w:val="fr-FR"/>
        </w:rPr>
      </w:pPr>
      <w:r w:rsidRPr="000E4FAD">
        <w:rPr>
          <w:lang w:val="fr-FR"/>
        </w:rPr>
        <w:t>Permet d'estimer l'espace disque utilisé par les fichiers et les répertoires.</w:t>
      </w:r>
    </w:p>
    <w:p w:rsidRPr="000E4FAD" w:rsidR="003608A3" w:rsidRDefault="00972649" w14:paraId="775F28AE" w14:textId="77777777">
      <w:pPr>
        <w:pStyle w:val="Titre3"/>
        <w:rPr>
          <w:lang w:val="fr-FR"/>
        </w:rPr>
      </w:pPr>
      <w:r w:rsidRPr="000E4FAD">
        <w:rPr>
          <w:lang w:val="fr-FR"/>
        </w:rPr>
        <w:t>Options</w:t>
      </w:r>
    </w:p>
    <w:p w:rsidRPr="000E4FAD" w:rsidR="003608A3" w:rsidRDefault="00972649" w14:paraId="18A89F2A" w14:textId="77777777">
      <w:pPr>
        <w:rPr>
          <w:lang w:val="fr-FR"/>
        </w:rPr>
      </w:pPr>
      <w:r w:rsidRPr="000E4FAD">
        <w:rPr>
          <w:lang w:val="fr-FR"/>
        </w:rPr>
        <w:t>-h : Affiche les tailles en format lisible par l'homme (K, M, G, etc.).</w:t>
      </w:r>
      <w:r w:rsidRPr="000E4FAD">
        <w:rPr>
          <w:lang w:val="fr-FR"/>
        </w:rPr>
        <w:br/>
      </w:r>
      <w:r w:rsidRPr="000E4FAD">
        <w:rPr>
          <w:lang w:val="fr-FR"/>
        </w:rPr>
        <w:t>-s : Affiche uniquement un total pour chaque argument (résumé).</w:t>
      </w:r>
      <w:r w:rsidRPr="000E4FAD">
        <w:rPr>
          <w:lang w:val="fr-FR"/>
        </w:rPr>
        <w:br/>
      </w:r>
      <w:r w:rsidRPr="000E4FAD">
        <w:rPr>
          <w:lang w:val="fr-FR"/>
        </w:rPr>
        <w:t>--max-</w:t>
      </w:r>
      <w:proofErr w:type="spellStart"/>
      <w:r w:rsidRPr="000E4FAD">
        <w:rPr>
          <w:lang w:val="fr-FR"/>
        </w:rPr>
        <w:t>depth</w:t>
      </w:r>
      <w:proofErr w:type="spellEnd"/>
      <w:r w:rsidRPr="000E4FAD">
        <w:rPr>
          <w:lang w:val="fr-FR"/>
        </w:rPr>
        <w:t>=N : Affiche l'utilisation du disque pour les N premiers niveaux de profondeur (N est un nombre entier).</w:t>
      </w:r>
      <w:r w:rsidRPr="000E4FAD">
        <w:rPr>
          <w:lang w:val="fr-FR"/>
        </w:rPr>
        <w:br/>
      </w:r>
      <w:r w:rsidRPr="000E4FAD">
        <w:rPr>
          <w:lang w:val="fr-FR"/>
        </w:rPr>
        <w:t>-a : Inclut les fichiers, pas seulement les répertoires.</w:t>
      </w:r>
      <w:r w:rsidRPr="000E4FAD">
        <w:rPr>
          <w:lang w:val="fr-FR"/>
        </w:rPr>
        <w:br/>
      </w:r>
      <w:r w:rsidRPr="000E4FAD">
        <w:rPr>
          <w:lang w:val="fr-FR"/>
        </w:rPr>
        <w:t>-c : Affiche un total général à la fin.</w:t>
      </w:r>
    </w:p>
    <w:p w:rsidRPr="000E4FAD" w:rsidR="003608A3" w:rsidRDefault="00972649" w14:paraId="17EEBCCB" w14:textId="77777777">
      <w:pPr>
        <w:pStyle w:val="Titre3"/>
        <w:rPr>
          <w:lang w:val="fr-FR"/>
        </w:rPr>
      </w:pPr>
      <w:r w:rsidRPr="000E4FAD">
        <w:rPr>
          <w:lang w:val="fr-FR"/>
        </w:rPr>
        <w:t>Exemple</w:t>
      </w:r>
    </w:p>
    <w:p w:rsidRPr="000E4FAD" w:rsidR="003608A3" w:rsidRDefault="00972649" w14:paraId="3CCD6381" w14:textId="77777777">
      <w:pPr>
        <w:pStyle w:val="Courier"/>
        <w:rPr>
          <w:lang w:val="fr-FR"/>
        </w:rPr>
      </w:pPr>
      <w:proofErr w:type="spellStart"/>
      <w:r w:rsidRPr="000E4FAD">
        <w:rPr>
          <w:lang w:val="fr-FR"/>
        </w:rPr>
        <w:t>jordan@ubuntu</w:t>
      </w:r>
      <w:proofErr w:type="spellEnd"/>
      <w:r w:rsidRPr="000E4FAD">
        <w:rPr>
          <w:lang w:val="fr-FR"/>
        </w:rPr>
        <w:t>:~$ du -h Documents</w:t>
      </w:r>
      <w:r w:rsidRPr="000E4FAD">
        <w:rPr>
          <w:lang w:val="fr-FR"/>
        </w:rPr>
        <w:br/>
      </w:r>
      <w:r w:rsidRPr="000E4FAD">
        <w:rPr>
          <w:lang w:val="fr-FR"/>
        </w:rPr>
        <w:br/>
      </w:r>
      <w:r w:rsidRPr="000E4FAD">
        <w:rPr>
          <w:lang w:val="fr-FR"/>
        </w:rPr>
        <w:t>24K     Documents/project1</w:t>
      </w:r>
      <w:r w:rsidRPr="000E4FAD">
        <w:rPr>
          <w:lang w:val="fr-FR"/>
        </w:rPr>
        <w:br/>
      </w:r>
      <w:r w:rsidRPr="000E4FAD">
        <w:rPr>
          <w:lang w:val="fr-FR"/>
        </w:rPr>
        <w:t>12K     Documents/project2</w:t>
      </w:r>
      <w:r w:rsidRPr="000E4FAD">
        <w:rPr>
          <w:lang w:val="fr-FR"/>
        </w:rPr>
        <w:br/>
      </w:r>
      <w:r w:rsidRPr="000E4FAD">
        <w:rPr>
          <w:lang w:val="fr-FR"/>
        </w:rPr>
        <w:t>4.0K    Documents/notes</w:t>
      </w:r>
      <w:r w:rsidRPr="000E4FAD">
        <w:rPr>
          <w:lang w:val="fr-FR"/>
        </w:rPr>
        <w:br/>
      </w:r>
      <w:r w:rsidRPr="000E4FAD">
        <w:rPr>
          <w:lang w:val="fr-FR"/>
        </w:rPr>
        <w:t>40K     Documents</w:t>
      </w:r>
    </w:p>
    <w:p w:rsidRPr="000E4FAD" w:rsidR="003608A3" w:rsidRDefault="00972649" w14:paraId="2E6F28B3" w14:textId="204EF4A8">
      <w:pPr>
        <w:rPr>
          <w:lang w:val="fr-FR"/>
        </w:rPr>
      </w:pPr>
      <w:r w:rsidRPr="000E4FAD">
        <w:rPr>
          <w:lang w:val="fr-FR"/>
        </w:rPr>
        <w:t>Cet exemple permet d'afficher l'espace disque utilisé par le répertoire "Documents" et ses sous-répertoires en format lisible par l'homme.</w:t>
      </w:r>
    </w:p>
    <w:p w:rsidRPr="000E4FAD" w:rsidR="003608A3" w:rsidRDefault="00972649" w14:paraId="797936E3" w14:textId="77777777">
      <w:pPr>
        <w:pStyle w:val="Titre3"/>
        <w:rPr>
          <w:lang w:val="fr-FR"/>
        </w:rPr>
      </w:pPr>
      <w:r w:rsidRPr="000E4FAD">
        <w:rPr>
          <w:lang w:val="fr-FR"/>
        </w:rPr>
        <w:t>Vidéo</w:t>
      </w:r>
    </w:p>
    <w:p w:rsidR="00C01AF7" w:rsidRDefault="00972649" w14:paraId="4ADCC58E" w14:textId="01BBB787">
      <w:pPr>
        <w:rPr>
          <w:lang w:val="fr-FR"/>
        </w:rPr>
      </w:pPr>
      <w:r w:rsidRPr="000E4FAD">
        <w:rPr>
          <w:lang w:val="fr-FR"/>
        </w:rPr>
        <w:t>Section 6 - Administration avancée d'un système Linux</w:t>
      </w:r>
    </w:p>
    <w:p w:rsidRPr="00C01AF7" w:rsidR="003608A3" w:rsidP="00C01AF7" w:rsidRDefault="00972649" w14:paraId="3A3B96D4" w14:textId="100C81D0">
      <w:pPr>
        <w:pStyle w:val="Paragraphedeliste"/>
        <w:numPr>
          <w:ilvl w:val="0"/>
          <w:numId w:val="23"/>
        </w:numPr>
        <w:rPr>
          <w:lang w:val="fr-FR"/>
        </w:rPr>
      </w:pPr>
      <w:r w:rsidRPr="00C01AF7">
        <w:rPr>
          <w:lang w:val="fr-FR"/>
        </w:rPr>
        <w:t>Gestion de l'espace disque avec les commandes "</w:t>
      </w:r>
      <w:proofErr w:type="spellStart"/>
      <w:r w:rsidRPr="00C01AF7">
        <w:rPr>
          <w:lang w:val="fr-FR"/>
        </w:rPr>
        <w:t>df</w:t>
      </w:r>
      <w:proofErr w:type="spellEnd"/>
      <w:r w:rsidRPr="00C01AF7">
        <w:rPr>
          <w:lang w:val="fr-FR"/>
        </w:rPr>
        <w:t>", "du", et "</w:t>
      </w:r>
      <w:proofErr w:type="spellStart"/>
      <w:r w:rsidRPr="00C01AF7">
        <w:rPr>
          <w:lang w:val="fr-FR"/>
        </w:rPr>
        <w:t>iostat</w:t>
      </w:r>
      <w:proofErr w:type="spellEnd"/>
      <w:r w:rsidRPr="00C01AF7">
        <w:rPr>
          <w:lang w:val="fr-FR"/>
        </w:rPr>
        <w:t>"</w:t>
      </w:r>
    </w:p>
    <w:p w:rsidR="00C01AF7" w:rsidRDefault="00C01AF7" w14:paraId="54C6668B"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1B16204E" w14:textId="197C689F">
      <w:pPr>
        <w:pStyle w:val="Titre2"/>
        <w:rPr>
          <w:lang w:val="fr-FR"/>
        </w:rPr>
      </w:pPr>
      <w:bookmarkStart w:name="_Toc134181110" w:id="15"/>
      <w:r w:rsidRPr="000E4FAD">
        <w:rPr>
          <w:lang w:val="fr-FR"/>
        </w:rPr>
        <w:t>echo</w:t>
      </w:r>
      <w:bookmarkEnd w:id="15"/>
    </w:p>
    <w:p w:rsidRPr="000E4FAD" w:rsidR="003608A3" w:rsidRDefault="00972649" w14:paraId="3AE20948" w14:textId="77777777">
      <w:pPr>
        <w:pStyle w:val="Titre3"/>
        <w:rPr>
          <w:lang w:val="fr-FR"/>
        </w:rPr>
      </w:pPr>
      <w:r w:rsidRPr="000E4FAD">
        <w:rPr>
          <w:lang w:val="fr-FR"/>
        </w:rPr>
        <w:t>Description</w:t>
      </w:r>
    </w:p>
    <w:p w:rsidRPr="000E4FAD" w:rsidR="003608A3" w:rsidRDefault="00972649" w14:paraId="0C8AEACC" w14:textId="77777777">
      <w:pPr>
        <w:rPr>
          <w:lang w:val="fr-FR"/>
        </w:rPr>
      </w:pPr>
      <w:r w:rsidRPr="000E4FAD">
        <w:rPr>
          <w:lang w:val="fr-FR"/>
        </w:rPr>
        <w:t>La commande echo permet d'afficher une chaîne de caractères ou le contenu d'une variable à l'écran (sur la sortie standard).</w:t>
      </w:r>
    </w:p>
    <w:p w:rsidRPr="000E4FAD" w:rsidR="003608A3" w:rsidRDefault="00972649" w14:paraId="485E4D34" w14:textId="77777777">
      <w:pPr>
        <w:pStyle w:val="Titre3"/>
        <w:rPr>
          <w:lang w:val="fr-FR"/>
        </w:rPr>
      </w:pPr>
      <w:r w:rsidRPr="000E4FAD">
        <w:rPr>
          <w:lang w:val="fr-FR"/>
        </w:rPr>
        <w:t>Options</w:t>
      </w:r>
    </w:p>
    <w:p w:rsidRPr="000E4FAD" w:rsidR="003608A3" w:rsidRDefault="00972649" w14:paraId="64C4AD76" w14:textId="77777777">
      <w:pPr>
        <w:rPr>
          <w:lang w:val="fr-FR"/>
        </w:rPr>
      </w:pPr>
      <w:r w:rsidRPr="000E4FAD">
        <w:rPr>
          <w:lang w:val="fr-FR"/>
        </w:rPr>
        <w:t>-n : Ne pas ajouter de saut de ligne à la fin de l'affichage.</w:t>
      </w:r>
      <w:r w:rsidRPr="000E4FAD">
        <w:rPr>
          <w:lang w:val="fr-FR"/>
        </w:rPr>
        <w:br/>
      </w:r>
      <w:r w:rsidRPr="000E4FAD">
        <w:rPr>
          <w:lang w:val="fr-FR"/>
        </w:rPr>
        <w:t>-e : Permet l'interprétation des caractères d'échappement, tels que \n pour un saut de ligne, ou \t pour une tabulation.</w:t>
      </w:r>
    </w:p>
    <w:p w:rsidRPr="000E4FAD" w:rsidR="003608A3" w:rsidRDefault="00972649" w14:paraId="683F8572" w14:textId="77777777">
      <w:pPr>
        <w:pStyle w:val="Titre3"/>
        <w:rPr>
          <w:lang w:val="fr-FR"/>
        </w:rPr>
      </w:pPr>
      <w:r w:rsidRPr="000E4FAD">
        <w:rPr>
          <w:lang w:val="fr-FR"/>
        </w:rPr>
        <w:t>Exemple</w:t>
      </w:r>
    </w:p>
    <w:p w:rsidRPr="000E4FAD" w:rsidR="003608A3" w:rsidRDefault="00972649" w14:paraId="67EF50BC" w14:textId="77777777">
      <w:pPr>
        <w:pStyle w:val="Courier"/>
        <w:rPr>
          <w:lang w:val="fr-FR"/>
        </w:rPr>
      </w:pPr>
      <w:r w:rsidRPr="000E4FAD">
        <w:rPr>
          <w:lang w:val="fr-FR"/>
        </w:rPr>
        <w:t>echo "Hello, World!"</w:t>
      </w:r>
      <w:r w:rsidRPr="000E4FAD">
        <w:rPr>
          <w:lang w:val="fr-FR"/>
        </w:rPr>
        <w:br/>
      </w:r>
      <w:r w:rsidRPr="000E4FAD">
        <w:rPr>
          <w:lang w:val="fr-FR"/>
        </w:rPr>
        <w:t>echo -e "Première ligne\</w:t>
      </w:r>
      <w:proofErr w:type="spellStart"/>
      <w:r w:rsidRPr="000E4FAD">
        <w:rPr>
          <w:lang w:val="fr-FR"/>
        </w:rPr>
        <w:t>nSeconde</w:t>
      </w:r>
      <w:proofErr w:type="spellEnd"/>
      <w:r w:rsidRPr="000E4FAD">
        <w:rPr>
          <w:lang w:val="fr-FR"/>
        </w:rPr>
        <w:t xml:space="preserve"> ligne"</w:t>
      </w:r>
      <w:r w:rsidRPr="000E4FAD">
        <w:rPr>
          <w:lang w:val="fr-FR"/>
        </w:rPr>
        <w:br/>
      </w:r>
      <w:r w:rsidRPr="000E4FAD">
        <w:rPr>
          <w:lang w:val="fr-FR"/>
        </w:rPr>
        <w:t>NOM="Jordan"</w:t>
      </w:r>
      <w:r w:rsidRPr="000E4FAD">
        <w:rPr>
          <w:lang w:val="fr-FR"/>
        </w:rPr>
        <w:br/>
      </w:r>
      <w:r w:rsidRPr="000E4FAD">
        <w:rPr>
          <w:lang w:val="fr-FR"/>
        </w:rPr>
        <w:t>echo "Bonjour, $NOM !"</w:t>
      </w:r>
      <w:r w:rsidRPr="000E4FAD">
        <w:rPr>
          <w:lang w:val="fr-FR"/>
        </w:rPr>
        <w:br/>
      </w:r>
      <w:r w:rsidRPr="000E4FAD">
        <w:rPr>
          <w:lang w:val="fr-FR"/>
        </w:rPr>
        <w:br/>
      </w:r>
      <w:r w:rsidRPr="000E4FAD">
        <w:rPr>
          <w:lang w:val="fr-FR"/>
        </w:rPr>
        <w:t>Hello, World!</w:t>
      </w:r>
      <w:r w:rsidRPr="000E4FAD">
        <w:rPr>
          <w:lang w:val="fr-FR"/>
        </w:rPr>
        <w:br/>
      </w:r>
      <w:r w:rsidRPr="000E4FAD">
        <w:rPr>
          <w:lang w:val="fr-FR"/>
        </w:rPr>
        <w:t>Première ligne</w:t>
      </w:r>
      <w:r w:rsidRPr="000E4FAD">
        <w:rPr>
          <w:lang w:val="fr-FR"/>
        </w:rPr>
        <w:br/>
      </w:r>
      <w:r w:rsidRPr="000E4FAD">
        <w:rPr>
          <w:lang w:val="fr-FR"/>
        </w:rPr>
        <w:t>Seconde ligne</w:t>
      </w:r>
      <w:r w:rsidRPr="000E4FAD">
        <w:rPr>
          <w:lang w:val="fr-FR"/>
        </w:rPr>
        <w:br/>
      </w:r>
      <w:r w:rsidRPr="000E4FAD">
        <w:rPr>
          <w:lang w:val="fr-FR"/>
        </w:rPr>
        <w:t>Bonjour, Jordan !</w:t>
      </w:r>
    </w:p>
    <w:p w:rsidRPr="000E4FAD" w:rsidR="003608A3" w:rsidRDefault="00972649" w14:paraId="62F932D5" w14:textId="77777777">
      <w:pPr>
        <w:rPr>
          <w:lang w:val="fr-FR"/>
        </w:rPr>
      </w:pPr>
      <w:r w:rsidRPr="000E4FAD">
        <w:rPr>
          <w:lang w:val="fr-FR"/>
        </w:rPr>
        <w:t>Utilisable dans un script Shell pour afficher du texte.</w:t>
      </w:r>
    </w:p>
    <w:p w:rsidRPr="000E4FAD" w:rsidR="003608A3" w:rsidRDefault="00972649" w14:paraId="0D1FFCDC" w14:textId="77777777">
      <w:pPr>
        <w:pStyle w:val="Titre3"/>
        <w:rPr>
          <w:lang w:val="fr-FR"/>
        </w:rPr>
      </w:pPr>
      <w:r w:rsidRPr="000E4FAD">
        <w:rPr>
          <w:lang w:val="fr-FR"/>
        </w:rPr>
        <w:t>Vidéo</w:t>
      </w:r>
    </w:p>
    <w:p w:rsidR="00316269" w:rsidRDefault="00972649" w14:paraId="63CD6C81" w14:textId="4F733478">
      <w:pPr>
        <w:rPr>
          <w:lang w:val="fr-FR"/>
        </w:rPr>
      </w:pPr>
      <w:r w:rsidRPr="000E4FAD">
        <w:rPr>
          <w:lang w:val="fr-FR"/>
        </w:rPr>
        <w:t xml:space="preserve">Section 5 - Le </w:t>
      </w:r>
      <w:proofErr w:type="spellStart"/>
      <w:r w:rsidRPr="000E4FAD">
        <w:rPr>
          <w:lang w:val="fr-FR"/>
        </w:rPr>
        <w:t>scripting</w:t>
      </w:r>
      <w:proofErr w:type="spellEnd"/>
      <w:r w:rsidRPr="000E4FAD">
        <w:rPr>
          <w:lang w:val="fr-FR"/>
        </w:rPr>
        <w:t xml:space="preserve"> Bash</w:t>
      </w:r>
    </w:p>
    <w:p w:rsidRPr="00316269" w:rsidR="003608A3" w:rsidP="00316269" w:rsidRDefault="00972649" w14:paraId="1F34317B" w14:textId="24C63AE0">
      <w:pPr>
        <w:pStyle w:val="Paragraphedeliste"/>
        <w:numPr>
          <w:ilvl w:val="0"/>
          <w:numId w:val="23"/>
        </w:numPr>
        <w:rPr>
          <w:lang w:val="fr-FR"/>
        </w:rPr>
      </w:pPr>
      <w:r w:rsidRPr="00316269">
        <w:rPr>
          <w:lang w:val="fr-FR"/>
        </w:rPr>
        <w:t>Afficher du texte à l'écran grâce à un Script et au "Shebang"</w:t>
      </w:r>
    </w:p>
    <w:p w:rsidR="00316269" w:rsidRDefault="00316269" w14:paraId="42623908"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305AFFF2" w14:textId="11B0B025">
      <w:pPr>
        <w:pStyle w:val="Titre2"/>
        <w:rPr>
          <w:lang w:val="fr-FR"/>
        </w:rPr>
      </w:pPr>
      <w:bookmarkStart w:name="_Toc134181111" w:id="16"/>
      <w:r w:rsidRPr="000E4FAD">
        <w:rPr>
          <w:lang w:val="fr-FR"/>
        </w:rPr>
        <w:t>find</w:t>
      </w:r>
      <w:bookmarkEnd w:id="16"/>
    </w:p>
    <w:p w:rsidRPr="000E4FAD" w:rsidR="003608A3" w:rsidRDefault="00972649" w14:paraId="2E19AC99" w14:textId="77777777">
      <w:pPr>
        <w:pStyle w:val="Titre3"/>
        <w:rPr>
          <w:lang w:val="fr-FR"/>
        </w:rPr>
      </w:pPr>
      <w:r w:rsidRPr="000E4FAD">
        <w:rPr>
          <w:lang w:val="fr-FR"/>
        </w:rPr>
        <w:t>Description</w:t>
      </w:r>
    </w:p>
    <w:p w:rsidRPr="000E4FAD" w:rsidR="003608A3" w:rsidRDefault="00972649" w14:paraId="29FF4093" w14:textId="4D32CD95">
      <w:pPr>
        <w:rPr>
          <w:lang w:val="fr-FR"/>
        </w:rPr>
      </w:pPr>
      <w:r w:rsidRPr="000E4FAD">
        <w:rPr>
          <w:lang w:val="fr-FR"/>
        </w:rPr>
        <w:t>La commande "find" permet de rechercher des fichiers et des répertoires sur un système Linux en fonction de différents critères, tels que le nom, la taille ou la date de modification. Elle effectue une recherche récursive dans les répertoires spécifiés.</w:t>
      </w:r>
    </w:p>
    <w:p w:rsidRPr="000E4FAD" w:rsidR="003608A3" w:rsidRDefault="00972649" w14:paraId="405D1CD2" w14:textId="77777777">
      <w:pPr>
        <w:pStyle w:val="Titre3"/>
        <w:rPr>
          <w:lang w:val="fr-FR"/>
        </w:rPr>
      </w:pPr>
      <w:r w:rsidRPr="000E4FAD">
        <w:rPr>
          <w:lang w:val="fr-FR"/>
        </w:rPr>
        <w:t>Options</w:t>
      </w:r>
    </w:p>
    <w:p w:rsidRPr="000E4FAD" w:rsidR="003608A3" w:rsidRDefault="00972649" w14:paraId="4F2780D3" w14:textId="77777777">
      <w:pPr>
        <w:rPr>
          <w:lang w:val="fr-FR"/>
        </w:rPr>
      </w:pPr>
      <w:r w:rsidRPr="000E4FAD">
        <w:rPr>
          <w:lang w:val="fr-FR"/>
        </w:rPr>
        <w:t>-name : Recherche par nom de fichier.</w:t>
      </w:r>
      <w:r w:rsidRPr="000E4FAD">
        <w:rPr>
          <w:lang w:val="fr-FR"/>
        </w:rPr>
        <w:br/>
      </w:r>
      <w:r w:rsidRPr="000E4FAD">
        <w:rPr>
          <w:lang w:val="fr-FR"/>
        </w:rPr>
        <w:t>-type : Recherche par type de fichier (f pour fichier, d pour répertoire).</w:t>
      </w:r>
      <w:r w:rsidRPr="000E4FAD">
        <w:rPr>
          <w:lang w:val="fr-FR"/>
        </w:rPr>
        <w:br/>
      </w:r>
      <w:r w:rsidRPr="000E4FAD">
        <w:rPr>
          <w:lang w:val="fr-FR"/>
        </w:rPr>
        <w:t>-</w:t>
      </w:r>
      <w:proofErr w:type="spellStart"/>
      <w:r w:rsidRPr="000E4FAD">
        <w:rPr>
          <w:lang w:val="fr-FR"/>
        </w:rPr>
        <w:t>mtime</w:t>
      </w:r>
      <w:proofErr w:type="spellEnd"/>
      <w:r w:rsidRPr="000E4FAD">
        <w:rPr>
          <w:lang w:val="fr-FR"/>
        </w:rPr>
        <w:t xml:space="preserve"> : Recherche par date de modification (en jours).</w:t>
      </w:r>
      <w:r w:rsidRPr="000E4FAD">
        <w:rPr>
          <w:lang w:val="fr-FR"/>
        </w:rPr>
        <w:br/>
      </w:r>
      <w:r w:rsidRPr="000E4FAD">
        <w:rPr>
          <w:lang w:val="fr-FR"/>
        </w:rPr>
        <w:t>-size : Recherche par taille de fichier.</w:t>
      </w:r>
      <w:r w:rsidRPr="000E4FAD">
        <w:rPr>
          <w:lang w:val="fr-FR"/>
        </w:rPr>
        <w:br/>
      </w:r>
      <w:r w:rsidRPr="000E4FAD">
        <w:rPr>
          <w:lang w:val="fr-FR"/>
        </w:rPr>
        <w:t>-</w:t>
      </w:r>
      <w:proofErr w:type="spellStart"/>
      <w:r w:rsidRPr="000E4FAD">
        <w:rPr>
          <w:lang w:val="fr-FR"/>
        </w:rPr>
        <w:t>exec</w:t>
      </w:r>
      <w:proofErr w:type="spellEnd"/>
      <w:r w:rsidRPr="000E4FAD">
        <w:rPr>
          <w:lang w:val="fr-FR"/>
        </w:rPr>
        <w:t xml:space="preserve"> : Exécute une commande sur chaque fichier trouvé.</w:t>
      </w:r>
    </w:p>
    <w:p w:rsidRPr="000E4FAD" w:rsidR="003608A3" w:rsidRDefault="00972649" w14:paraId="39860501" w14:textId="77777777">
      <w:pPr>
        <w:pStyle w:val="Titre3"/>
        <w:rPr>
          <w:lang w:val="fr-FR"/>
        </w:rPr>
      </w:pPr>
      <w:r w:rsidRPr="000E4FAD">
        <w:rPr>
          <w:lang w:val="fr-FR"/>
        </w:rPr>
        <w:t>Exemple</w:t>
      </w:r>
    </w:p>
    <w:p w:rsidRPr="000E4FAD" w:rsidR="003608A3" w:rsidRDefault="00972649" w14:paraId="657AD5D9" w14:textId="77777777">
      <w:pPr>
        <w:pStyle w:val="Courier"/>
        <w:rPr>
          <w:lang w:val="fr-FR"/>
        </w:rPr>
      </w:pPr>
      <w:r w:rsidRPr="00316269">
        <w:rPr>
          <w:rFonts w:asciiTheme="minorHAnsi" w:hAnsiTheme="minorHAnsi"/>
          <w:lang w:val="fr-FR"/>
        </w:rPr>
        <w:t>Rechercher tous les fichiers avec l'extension ".txt" dans le répertoire "/home/user" et ses sous-répertoires :</w:t>
      </w:r>
      <w:r w:rsidRPr="000E4FAD">
        <w:rPr>
          <w:lang w:val="fr-FR"/>
        </w:rPr>
        <w:br/>
      </w:r>
      <w:r w:rsidRPr="000E4FAD">
        <w:rPr>
          <w:lang w:val="fr-FR"/>
        </w:rPr>
        <w:t>$ find /home/user -type f -name "*.txt"</w:t>
      </w:r>
      <w:r w:rsidRPr="000E4FAD">
        <w:rPr>
          <w:lang w:val="fr-FR"/>
        </w:rPr>
        <w:br/>
      </w:r>
      <w:r w:rsidRPr="000E4FAD">
        <w:rPr>
          <w:lang w:val="fr-FR"/>
        </w:rPr>
        <w:br/>
      </w:r>
      <w:r w:rsidRPr="000E4FAD">
        <w:rPr>
          <w:lang w:val="fr-FR"/>
        </w:rPr>
        <w:t>/home/user/document1.txt</w:t>
      </w:r>
      <w:r w:rsidRPr="000E4FAD">
        <w:rPr>
          <w:lang w:val="fr-FR"/>
        </w:rPr>
        <w:br/>
      </w:r>
      <w:r w:rsidRPr="000E4FAD">
        <w:rPr>
          <w:lang w:val="fr-FR"/>
        </w:rPr>
        <w:t>/home/user/folder/document2.txt</w:t>
      </w:r>
      <w:r w:rsidRPr="000E4FAD">
        <w:rPr>
          <w:lang w:val="fr-FR"/>
        </w:rPr>
        <w:br/>
      </w:r>
      <w:r w:rsidRPr="000E4FAD">
        <w:rPr>
          <w:lang w:val="fr-FR"/>
        </w:rPr>
        <w:t>/home/user/folder/</w:t>
      </w:r>
      <w:proofErr w:type="spellStart"/>
      <w:r w:rsidRPr="000E4FAD">
        <w:rPr>
          <w:lang w:val="fr-FR"/>
        </w:rPr>
        <w:t>subfolder</w:t>
      </w:r>
      <w:proofErr w:type="spellEnd"/>
      <w:r w:rsidRPr="000E4FAD">
        <w:rPr>
          <w:lang w:val="fr-FR"/>
        </w:rPr>
        <w:t>/document3.txt</w:t>
      </w:r>
    </w:p>
    <w:p w:rsidRPr="000E4FAD" w:rsidR="003608A3" w:rsidRDefault="00972649" w14:paraId="346AC18C" w14:textId="155E1F02">
      <w:pPr>
        <w:rPr>
          <w:lang w:val="fr-FR"/>
        </w:rPr>
      </w:pPr>
      <w:r w:rsidRPr="000E4FAD">
        <w:rPr>
          <w:lang w:val="fr-FR"/>
        </w:rPr>
        <w:t>La commande "find" est très puissante et offre de nombreuses autres options pour affiner les recherches. Pour en savoir plus, consultez le manuel en utilisant la commande "man find".</w:t>
      </w:r>
    </w:p>
    <w:p w:rsidRPr="000E4FAD" w:rsidR="003608A3" w:rsidRDefault="00972649" w14:paraId="7E8FD7EB" w14:textId="77777777">
      <w:pPr>
        <w:pStyle w:val="Titre3"/>
        <w:rPr>
          <w:lang w:val="fr-FR"/>
        </w:rPr>
      </w:pPr>
      <w:r w:rsidRPr="000E4FAD">
        <w:rPr>
          <w:lang w:val="fr-FR"/>
        </w:rPr>
        <w:t>Vidéo</w:t>
      </w:r>
    </w:p>
    <w:p w:rsidR="00316269" w:rsidRDefault="00972649" w14:paraId="4479B253" w14:textId="12D9C65E">
      <w:pPr>
        <w:rPr>
          <w:lang w:val="fr-FR"/>
        </w:rPr>
      </w:pPr>
      <w:r w:rsidRPr="000E4FAD">
        <w:rPr>
          <w:lang w:val="fr-FR"/>
        </w:rPr>
        <w:t>Section 3 – Gestion des fichiers et des dossiers sur Linux</w:t>
      </w:r>
    </w:p>
    <w:p w:rsidR="00316269" w:rsidP="00316269" w:rsidRDefault="00972649" w14:paraId="4B24AF91" w14:textId="77777777">
      <w:pPr>
        <w:pStyle w:val="Paragraphedeliste"/>
        <w:numPr>
          <w:ilvl w:val="0"/>
          <w:numId w:val="23"/>
        </w:numPr>
        <w:rPr>
          <w:lang w:val="fr-FR"/>
        </w:rPr>
      </w:pPr>
      <w:r w:rsidRPr="00316269">
        <w:rPr>
          <w:lang w:val="fr-FR"/>
        </w:rPr>
        <w:t>Trouver des fichiers et des dossiers sur Linux</w:t>
      </w:r>
    </w:p>
    <w:p w:rsidR="00316269" w:rsidP="00316269" w:rsidRDefault="00972649" w14:paraId="53A150C9" w14:textId="77777777">
      <w:pPr>
        <w:pStyle w:val="Paragraphedeliste"/>
        <w:numPr>
          <w:ilvl w:val="0"/>
          <w:numId w:val="23"/>
        </w:numPr>
        <w:rPr>
          <w:lang w:val="fr-FR"/>
        </w:rPr>
      </w:pPr>
      <w:r w:rsidRPr="00316269">
        <w:rPr>
          <w:lang w:val="fr-FR"/>
        </w:rPr>
        <w:t>Exercice en ligne - Apprendre à utiliser la commande find</w:t>
      </w:r>
    </w:p>
    <w:p w:rsidRPr="00316269" w:rsidR="003608A3" w:rsidP="00316269" w:rsidRDefault="00972649" w14:paraId="6F5B5E2F" w14:textId="406090D7">
      <w:pPr>
        <w:pStyle w:val="Paragraphedeliste"/>
        <w:numPr>
          <w:ilvl w:val="0"/>
          <w:numId w:val="23"/>
        </w:numPr>
        <w:rPr>
          <w:lang w:val="fr-FR"/>
        </w:rPr>
      </w:pPr>
      <w:r w:rsidRPr="00316269">
        <w:rPr>
          <w:lang w:val="fr-FR"/>
        </w:rPr>
        <w:t>[Correction] Exercice en ligne - Apprendre à utiliser la commande find</w:t>
      </w:r>
    </w:p>
    <w:p w:rsidR="00316269" w:rsidRDefault="00316269" w14:paraId="4D6B64EB"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1F392F2E" w14:textId="6EA51033">
      <w:pPr>
        <w:pStyle w:val="Titre2"/>
        <w:rPr>
          <w:lang w:val="fr-FR"/>
        </w:rPr>
      </w:pPr>
      <w:bookmarkStart w:name="_Toc134181112" w:id="17"/>
      <w:r w:rsidRPr="000E4FAD">
        <w:rPr>
          <w:lang w:val="fr-FR"/>
        </w:rPr>
        <w:t>free</w:t>
      </w:r>
      <w:bookmarkEnd w:id="17"/>
    </w:p>
    <w:p w:rsidRPr="000E4FAD" w:rsidR="003608A3" w:rsidRDefault="00972649" w14:paraId="6FD3C629" w14:textId="77777777">
      <w:pPr>
        <w:pStyle w:val="Titre3"/>
        <w:rPr>
          <w:lang w:val="fr-FR"/>
        </w:rPr>
      </w:pPr>
      <w:r w:rsidRPr="000E4FAD">
        <w:rPr>
          <w:lang w:val="fr-FR"/>
        </w:rPr>
        <w:t>Description</w:t>
      </w:r>
    </w:p>
    <w:p w:rsidRPr="000E4FAD" w:rsidR="003608A3" w:rsidRDefault="00972649" w14:paraId="2A65F38E" w14:textId="2C0B76E5">
      <w:pPr>
        <w:rPr>
          <w:lang w:val="fr-FR"/>
        </w:rPr>
      </w:pPr>
      <w:r w:rsidRPr="000E4FAD">
        <w:rPr>
          <w:lang w:val="fr-FR"/>
        </w:rPr>
        <w:t>Permet d'afficher des informations sur l'utilisation de la mémoire et du swap sur le système.</w:t>
      </w:r>
    </w:p>
    <w:p w:rsidRPr="000E4FAD" w:rsidR="003608A3" w:rsidRDefault="00972649" w14:paraId="243D4E5A" w14:textId="77777777">
      <w:pPr>
        <w:pStyle w:val="Titre3"/>
        <w:rPr>
          <w:lang w:val="fr-FR"/>
        </w:rPr>
      </w:pPr>
      <w:r w:rsidRPr="000E4FAD">
        <w:rPr>
          <w:lang w:val="fr-FR"/>
        </w:rPr>
        <w:t>Options</w:t>
      </w:r>
    </w:p>
    <w:p w:rsidRPr="000E4FAD" w:rsidR="003608A3" w:rsidRDefault="00972649" w14:paraId="5EF39C46" w14:textId="77777777">
      <w:pPr>
        <w:rPr>
          <w:lang w:val="fr-FR"/>
        </w:rPr>
      </w:pPr>
      <w:r w:rsidRPr="000E4FAD">
        <w:rPr>
          <w:lang w:val="fr-FR"/>
        </w:rPr>
        <w:t>-b : Affiche la sortie en octets.</w:t>
      </w:r>
      <w:r w:rsidRPr="000E4FAD">
        <w:rPr>
          <w:lang w:val="fr-FR"/>
        </w:rPr>
        <w:br/>
      </w:r>
      <w:r w:rsidRPr="000E4FAD">
        <w:rPr>
          <w:lang w:val="fr-FR"/>
        </w:rPr>
        <w:t>-k : Affiche la sortie en kilo-octets (par défaut).</w:t>
      </w:r>
      <w:r w:rsidRPr="000E4FAD">
        <w:rPr>
          <w:lang w:val="fr-FR"/>
        </w:rPr>
        <w:br/>
      </w:r>
      <w:r w:rsidRPr="000E4FAD">
        <w:rPr>
          <w:lang w:val="fr-FR"/>
        </w:rPr>
        <w:t>-m : Affiche la sortie en méga-octets.</w:t>
      </w:r>
      <w:r w:rsidRPr="000E4FAD">
        <w:rPr>
          <w:lang w:val="fr-FR"/>
        </w:rPr>
        <w:br/>
      </w:r>
      <w:r w:rsidRPr="000E4FAD">
        <w:rPr>
          <w:lang w:val="fr-FR"/>
        </w:rPr>
        <w:t>-g : Affiche la sortie en giga-octets.</w:t>
      </w:r>
      <w:r w:rsidRPr="000E4FAD">
        <w:rPr>
          <w:lang w:val="fr-FR"/>
        </w:rPr>
        <w:br/>
      </w:r>
      <w:r w:rsidRPr="000E4FAD">
        <w:rPr>
          <w:lang w:val="fr-FR"/>
        </w:rPr>
        <w:t>--</w:t>
      </w:r>
      <w:proofErr w:type="spellStart"/>
      <w:r w:rsidRPr="000E4FAD">
        <w:rPr>
          <w:lang w:val="fr-FR"/>
        </w:rPr>
        <w:t>tera</w:t>
      </w:r>
      <w:proofErr w:type="spellEnd"/>
      <w:r w:rsidRPr="000E4FAD">
        <w:rPr>
          <w:lang w:val="fr-FR"/>
        </w:rPr>
        <w:t xml:space="preserve"> : Affiche la sortie en </w:t>
      </w:r>
      <w:proofErr w:type="spellStart"/>
      <w:r w:rsidRPr="000E4FAD">
        <w:rPr>
          <w:lang w:val="fr-FR"/>
        </w:rPr>
        <w:t>téra-octets</w:t>
      </w:r>
      <w:proofErr w:type="spellEnd"/>
      <w:r w:rsidRPr="000E4FAD">
        <w:rPr>
          <w:lang w:val="fr-FR"/>
        </w:rPr>
        <w:t>.</w:t>
      </w:r>
      <w:r w:rsidRPr="000E4FAD">
        <w:rPr>
          <w:lang w:val="fr-FR"/>
        </w:rPr>
        <w:br/>
      </w:r>
      <w:r w:rsidRPr="000E4FAD">
        <w:rPr>
          <w:lang w:val="fr-FR"/>
        </w:rPr>
        <w:t>-h : Affiche la sortie dans un format lisible par l'homme.</w:t>
      </w:r>
      <w:r w:rsidRPr="000E4FAD">
        <w:rPr>
          <w:lang w:val="fr-FR"/>
        </w:rPr>
        <w:br/>
      </w:r>
      <w:r w:rsidRPr="000E4FAD">
        <w:rPr>
          <w:lang w:val="fr-FR"/>
        </w:rPr>
        <w:t>-t : Affiche une ligne supplémentaire avec les totaux.</w:t>
      </w:r>
    </w:p>
    <w:p w:rsidR="003608A3" w:rsidRDefault="00972649" w14:paraId="42BF1181" w14:textId="77777777">
      <w:pPr>
        <w:pStyle w:val="Titre3"/>
      </w:pPr>
      <w:proofErr w:type="spellStart"/>
      <w:r>
        <w:t>Exemple</w:t>
      </w:r>
      <w:proofErr w:type="spellEnd"/>
    </w:p>
    <w:p w:rsidR="003608A3" w:rsidRDefault="00972649" w14:paraId="370F672B" w14:textId="77777777">
      <w:pPr>
        <w:pStyle w:val="Courier"/>
      </w:pPr>
      <w:proofErr w:type="spellStart"/>
      <w:r>
        <w:t>jordan@ubuntu</w:t>
      </w:r>
      <w:proofErr w:type="spellEnd"/>
      <w:r>
        <w:t>:~$ free -m</w:t>
      </w:r>
      <w:r>
        <w:br/>
      </w:r>
      <w:r>
        <w:br/>
      </w:r>
      <w:r>
        <w:t xml:space="preserve">              total        used        free      shared  buff/cache   available</w:t>
      </w:r>
      <w:r>
        <w:br/>
      </w:r>
      <w:r>
        <w:t>Mem:           3830        1543        1002         124        1285        2005</w:t>
      </w:r>
      <w:r>
        <w:br/>
      </w:r>
      <w:r>
        <w:t>Swap:          4095           0        4095</w:t>
      </w:r>
    </w:p>
    <w:p w:rsidRPr="000E4FAD" w:rsidR="003608A3" w:rsidRDefault="00972649" w14:paraId="64F5A646" w14:textId="4EDCFBC4">
      <w:pPr>
        <w:rPr>
          <w:lang w:val="fr-FR"/>
        </w:rPr>
      </w:pPr>
      <w:r w:rsidRPr="000E4FAD">
        <w:rPr>
          <w:lang w:val="fr-FR"/>
        </w:rPr>
        <w:t>Cet exemple permet d'afficher les informations sur l'utilisation de la mémoire et du swap en méga-octets.</w:t>
      </w:r>
    </w:p>
    <w:p w:rsidRPr="000E4FAD" w:rsidR="003608A3" w:rsidRDefault="00972649" w14:paraId="3EF8BA79" w14:textId="77777777">
      <w:pPr>
        <w:pStyle w:val="Titre3"/>
        <w:rPr>
          <w:lang w:val="fr-FR"/>
        </w:rPr>
      </w:pPr>
      <w:r w:rsidRPr="000E4FAD">
        <w:rPr>
          <w:lang w:val="fr-FR"/>
        </w:rPr>
        <w:t>Vidéo</w:t>
      </w:r>
    </w:p>
    <w:p w:rsidR="00316269" w:rsidRDefault="00972649" w14:paraId="17545583" w14:textId="1A3E104A">
      <w:pPr>
        <w:rPr>
          <w:lang w:val="fr-FR"/>
        </w:rPr>
      </w:pPr>
      <w:r w:rsidRPr="000E4FAD">
        <w:rPr>
          <w:lang w:val="fr-FR"/>
        </w:rPr>
        <w:t>Section 6 - Administration avancée d'un système Linux</w:t>
      </w:r>
    </w:p>
    <w:p w:rsidRPr="00316269" w:rsidR="003608A3" w:rsidP="00316269" w:rsidRDefault="00972649" w14:paraId="67169523" w14:textId="0EB38079">
      <w:pPr>
        <w:pStyle w:val="Paragraphedeliste"/>
        <w:numPr>
          <w:ilvl w:val="0"/>
          <w:numId w:val="24"/>
        </w:numPr>
        <w:rPr>
          <w:lang w:val="fr-FR"/>
        </w:rPr>
      </w:pPr>
      <w:r w:rsidRPr="00316269">
        <w:rPr>
          <w:lang w:val="fr-FR"/>
        </w:rPr>
        <w:t>Gestion de la mémoire RAM et commande "free"</w:t>
      </w:r>
    </w:p>
    <w:p w:rsidR="00316269" w:rsidRDefault="00316269" w14:paraId="5A228C1D"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6864501B" w14:textId="5A03AD77">
      <w:pPr>
        <w:pStyle w:val="Titre2"/>
        <w:rPr>
          <w:lang w:val="fr-FR"/>
        </w:rPr>
      </w:pPr>
      <w:bookmarkStart w:name="_Toc134181113" w:id="18"/>
      <w:r w:rsidRPr="000E4FAD">
        <w:rPr>
          <w:lang w:val="fr-FR"/>
        </w:rPr>
        <w:t>grep</w:t>
      </w:r>
      <w:bookmarkEnd w:id="18"/>
    </w:p>
    <w:p w:rsidRPr="000E4FAD" w:rsidR="003608A3" w:rsidRDefault="00972649" w14:paraId="6B620754" w14:textId="77777777">
      <w:pPr>
        <w:pStyle w:val="Titre3"/>
        <w:rPr>
          <w:lang w:val="fr-FR"/>
        </w:rPr>
      </w:pPr>
      <w:r w:rsidRPr="000E4FAD">
        <w:rPr>
          <w:lang w:val="fr-FR"/>
        </w:rPr>
        <w:t>Description</w:t>
      </w:r>
    </w:p>
    <w:p w:rsidRPr="000E4FAD" w:rsidR="003608A3" w:rsidRDefault="00972649" w14:paraId="2AC01475" w14:textId="77777777">
      <w:pPr>
        <w:rPr>
          <w:lang w:val="fr-FR"/>
        </w:rPr>
      </w:pPr>
      <w:r w:rsidRPr="000E4FAD">
        <w:rPr>
          <w:lang w:val="fr-FR"/>
        </w:rPr>
        <w:t>Permet de rechercher des chaînes de caractères dans des fichiers en utilisant des expressions régulières.</w:t>
      </w:r>
    </w:p>
    <w:p w:rsidRPr="000E4FAD" w:rsidR="003608A3" w:rsidRDefault="00972649" w14:paraId="25DD988F" w14:textId="77777777">
      <w:pPr>
        <w:pStyle w:val="Titre3"/>
        <w:rPr>
          <w:lang w:val="fr-FR"/>
        </w:rPr>
      </w:pPr>
      <w:r w:rsidRPr="000E4FAD">
        <w:rPr>
          <w:lang w:val="fr-FR"/>
        </w:rPr>
        <w:t>Options</w:t>
      </w:r>
    </w:p>
    <w:p w:rsidRPr="000E4FAD" w:rsidR="003608A3" w:rsidRDefault="00972649" w14:paraId="41326770" w14:textId="6B8ED0A4">
      <w:pPr>
        <w:rPr>
          <w:lang w:val="fr-FR"/>
        </w:rPr>
      </w:pPr>
      <w:r w:rsidRPr="000E4FAD">
        <w:rPr>
          <w:lang w:val="fr-FR"/>
        </w:rPr>
        <w:t>-i : Recherche insensible à la casse.</w:t>
      </w:r>
      <w:r w:rsidRPr="000E4FAD">
        <w:rPr>
          <w:lang w:val="fr-FR"/>
        </w:rPr>
        <w:br/>
      </w:r>
      <w:r w:rsidRPr="000E4FAD">
        <w:rPr>
          <w:lang w:val="fr-FR"/>
        </w:rPr>
        <w:t>-r : Recherche récursive dans les sous-répertoires.</w:t>
      </w:r>
      <w:r w:rsidRPr="000E4FAD">
        <w:rPr>
          <w:lang w:val="fr-FR"/>
        </w:rPr>
        <w:br/>
      </w:r>
      <w:r w:rsidRPr="000E4FAD">
        <w:rPr>
          <w:lang w:val="fr-FR"/>
        </w:rPr>
        <w:t>-n : Affiche les numéros de ligne correspondants.</w:t>
      </w:r>
    </w:p>
    <w:p w:rsidRPr="000E4FAD" w:rsidR="003608A3" w:rsidRDefault="00972649" w14:paraId="45B70416" w14:textId="77777777">
      <w:pPr>
        <w:pStyle w:val="Titre3"/>
        <w:rPr>
          <w:lang w:val="fr-FR"/>
        </w:rPr>
      </w:pPr>
      <w:r w:rsidRPr="000E4FAD">
        <w:rPr>
          <w:lang w:val="fr-FR"/>
        </w:rPr>
        <w:t>Exemple</w:t>
      </w:r>
    </w:p>
    <w:p w:rsidRPr="000E4FAD" w:rsidR="003608A3" w:rsidP="00316269" w:rsidRDefault="00972649" w14:paraId="2B9BB8A6" w14:textId="4416DEFA">
      <w:pPr>
        <w:pStyle w:val="Courier"/>
        <w:rPr>
          <w:lang w:val="fr-FR"/>
        </w:rPr>
      </w:pPr>
      <w:proofErr w:type="spellStart"/>
      <w:r w:rsidRPr="000E4FAD">
        <w:rPr>
          <w:lang w:val="fr-FR"/>
        </w:rPr>
        <w:t>jordan@ubuntu</w:t>
      </w:r>
      <w:proofErr w:type="spellEnd"/>
      <w:r w:rsidRPr="000E4FAD">
        <w:rPr>
          <w:lang w:val="fr-FR"/>
        </w:rPr>
        <w:t>:~$ cat test.txt</w:t>
      </w:r>
      <w:r w:rsidRPr="000E4FAD">
        <w:rPr>
          <w:lang w:val="fr-FR"/>
        </w:rPr>
        <w:br/>
      </w:r>
      <w:r w:rsidRPr="000E4FAD">
        <w:rPr>
          <w:lang w:val="fr-FR"/>
        </w:rPr>
        <w:t>Je suis une première ligne</w:t>
      </w:r>
      <w:r w:rsidRPr="000E4FAD">
        <w:rPr>
          <w:lang w:val="fr-FR"/>
        </w:rPr>
        <w:br/>
      </w:r>
      <w:r w:rsidRPr="000E4FAD">
        <w:rPr>
          <w:lang w:val="fr-FR"/>
        </w:rPr>
        <w:t>Voici la seconde ligne</w:t>
      </w:r>
      <w:r w:rsidRPr="000E4FAD">
        <w:rPr>
          <w:lang w:val="fr-FR"/>
        </w:rPr>
        <w:br/>
      </w:r>
      <w:r w:rsidRPr="000E4FAD">
        <w:rPr>
          <w:lang w:val="fr-FR"/>
        </w:rPr>
        <w:t>Ici se situe le mot "jordan" que je recherche</w:t>
      </w:r>
      <w:r w:rsidRPr="000E4FAD">
        <w:rPr>
          <w:lang w:val="fr-FR"/>
        </w:rPr>
        <w:br/>
      </w:r>
      <w:r w:rsidRPr="000E4FAD">
        <w:rPr>
          <w:lang w:val="fr-FR"/>
        </w:rPr>
        <w:br/>
      </w:r>
      <w:proofErr w:type="spellStart"/>
      <w:r w:rsidRPr="000E4FAD">
        <w:rPr>
          <w:lang w:val="fr-FR"/>
        </w:rPr>
        <w:t>jordan@ubuntu</w:t>
      </w:r>
      <w:proofErr w:type="spellEnd"/>
      <w:r w:rsidRPr="000E4FAD">
        <w:rPr>
          <w:lang w:val="fr-FR"/>
        </w:rPr>
        <w:t>:~$ grep -i "jordan" test.txt</w:t>
      </w:r>
      <w:r w:rsidRPr="000E4FAD">
        <w:rPr>
          <w:lang w:val="fr-FR"/>
        </w:rPr>
        <w:br/>
      </w:r>
      <w:r w:rsidRPr="000E4FAD">
        <w:rPr>
          <w:lang w:val="fr-FR"/>
        </w:rPr>
        <w:t>Ici se situe le mot "jordan" que je recherche</w:t>
      </w:r>
    </w:p>
    <w:p w:rsidRPr="000E4FAD" w:rsidR="003608A3" w:rsidRDefault="00972649" w14:paraId="10077DB1" w14:textId="77777777">
      <w:pPr>
        <w:pStyle w:val="Titre3"/>
        <w:rPr>
          <w:lang w:val="fr-FR"/>
        </w:rPr>
      </w:pPr>
      <w:r w:rsidRPr="000E4FAD">
        <w:rPr>
          <w:lang w:val="fr-FR"/>
        </w:rPr>
        <w:t>Vidéo</w:t>
      </w:r>
    </w:p>
    <w:p w:rsidR="00316269" w:rsidRDefault="00972649" w14:paraId="6D55AC81" w14:textId="7C2C8CDC">
      <w:pPr>
        <w:rPr>
          <w:lang w:val="fr-FR"/>
        </w:rPr>
      </w:pPr>
      <w:r w:rsidRPr="000E4FAD">
        <w:rPr>
          <w:lang w:val="fr-FR"/>
        </w:rPr>
        <w:t>Section 2 – Premières utilisations d’Ubuntu et commandes de base</w:t>
      </w:r>
    </w:p>
    <w:p w:rsidR="00316269" w:rsidP="00316269" w:rsidRDefault="00972649" w14:paraId="0EBEF6F0" w14:textId="77777777">
      <w:pPr>
        <w:pStyle w:val="Paragraphedeliste"/>
        <w:numPr>
          <w:ilvl w:val="0"/>
          <w:numId w:val="24"/>
        </w:numPr>
        <w:rPr>
          <w:lang w:val="fr-FR"/>
        </w:rPr>
      </w:pPr>
      <w:r w:rsidRPr="00316269">
        <w:rPr>
          <w:lang w:val="fr-FR"/>
        </w:rPr>
        <w:t>Découverte du Man sur Linux</w:t>
      </w:r>
    </w:p>
    <w:p w:rsidRPr="00316269" w:rsidR="003608A3" w:rsidP="00316269" w:rsidRDefault="00972649" w14:paraId="0A6DAA6C" w14:textId="250A1471">
      <w:pPr>
        <w:pStyle w:val="Paragraphedeliste"/>
        <w:numPr>
          <w:ilvl w:val="0"/>
          <w:numId w:val="24"/>
        </w:numPr>
        <w:rPr>
          <w:lang w:val="fr-FR"/>
        </w:rPr>
      </w:pPr>
      <w:r w:rsidRPr="00316269">
        <w:rPr>
          <w:lang w:val="fr-FR"/>
        </w:rPr>
        <w:t>Exercice en ligne – Utiliser le man et découvrir de nouvelles commandes</w:t>
      </w:r>
    </w:p>
    <w:p w:rsidR="00316269" w:rsidRDefault="00316269" w14:paraId="51DECDED"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2C2FB0C6" w14:textId="4F141E64">
      <w:pPr>
        <w:pStyle w:val="Titre2"/>
        <w:rPr>
          <w:lang w:val="fr-FR"/>
        </w:rPr>
      </w:pPr>
      <w:bookmarkStart w:name="_Toc134181114" w:id="19"/>
      <w:proofErr w:type="spellStart"/>
      <w:r w:rsidRPr="000E4FAD">
        <w:rPr>
          <w:lang w:val="fr-FR"/>
        </w:rPr>
        <w:t>iostat</w:t>
      </w:r>
      <w:bookmarkEnd w:id="19"/>
      <w:proofErr w:type="spellEnd"/>
    </w:p>
    <w:p w:rsidRPr="000E4FAD" w:rsidR="003608A3" w:rsidRDefault="00972649" w14:paraId="3C9D76F8" w14:textId="77777777">
      <w:pPr>
        <w:pStyle w:val="Titre3"/>
        <w:rPr>
          <w:lang w:val="fr-FR"/>
        </w:rPr>
      </w:pPr>
      <w:r w:rsidRPr="000E4FAD">
        <w:rPr>
          <w:lang w:val="fr-FR"/>
        </w:rPr>
        <w:t>Description</w:t>
      </w:r>
    </w:p>
    <w:p w:rsidRPr="000E4FAD" w:rsidR="003608A3" w:rsidRDefault="00972649" w14:paraId="7FE9D62A" w14:textId="60E711B9">
      <w:pPr>
        <w:rPr>
          <w:lang w:val="fr-FR"/>
        </w:rPr>
      </w:pPr>
      <w:r w:rsidRPr="000E4FAD">
        <w:rPr>
          <w:lang w:val="fr-FR"/>
        </w:rPr>
        <w:t>Permet d'afficher des statistiques sur l'utilisation des dispositifs d'entrée/sortie (E/S) du système, comme les disques durs, les SSD et les dispositifs de stockage similaires.</w:t>
      </w:r>
    </w:p>
    <w:p w:rsidRPr="000E4FAD" w:rsidR="003608A3" w:rsidRDefault="00972649" w14:paraId="48CA13CD" w14:textId="77777777">
      <w:pPr>
        <w:pStyle w:val="Titre3"/>
        <w:rPr>
          <w:lang w:val="fr-FR"/>
        </w:rPr>
      </w:pPr>
      <w:r w:rsidRPr="000E4FAD">
        <w:rPr>
          <w:lang w:val="fr-FR"/>
        </w:rPr>
        <w:t>Options</w:t>
      </w:r>
    </w:p>
    <w:p w:rsidRPr="000E4FAD" w:rsidR="003608A3" w:rsidRDefault="00972649" w14:paraId="0B6673C5" w14:textId="77777777">
      <w:pPr>
        <w:rPr>
          <w:lang w:val="fr-FR"/>
        </w:rPr>
      </w:pPr>
      <w:r w:rsidRPr="000E4FAD">
        <w:rPr>
          <w:lang w:val="fr-FR"/>
        </w:rPr>
        <w:t>-c : Affiche uniquement les statistiques du processeur.</w:t>
      </w:r>
      <w:r w:rsidRPr="000E4FAD">
        <w:rPr>
          <w:lang w:val="fr-FR"/>
        </w:rPr>
        <w:br/>
      </w:r>
      <w:r w:rsidRPr="000E4FAD">
        <w:rPr>
          <w:lang w:val="fr-FR"/>
        </w:rPr>
        <w:t>-d : Affiche uniquement les statistiques des dispositifs.</w:t>
      </w:r>
      <w:r w:rsidRPr="000E4FAD">
        <w:rPr>
          <w:lang w:val="fr-FR"/>
        </w:rPr>
        <w:br/>
      </w:r>
      <w:r w:rsidRPr="000E4FAD">
        <w:rPr>
          <w:lang w:val="fr-FR"/>
        </w:rPr>
        <w:t>-k : Affiche les statistiques en kilooctets par seconde.</w:t>
      </w:r>
      <w:r w:rsidRPr="000E4FAD">
        <w:rPr>
          <w:lang w:val="fr-FR"/>
        </w:rPr>
        <w:br/>
      </w:r>
      <w:r w:rsidRPr="000E4FAD">
        <w:rPr>
          <w:lang w:val="fr-FR"/>
        </w:rPr>
        <w:t>-m : Affiche les statistiques en mégaoctets par seconde.</w:t>
      </w:r>
      <w:r w:rsidRPr="000E4FAD">
        <w:rPr>
          <w:lang w:val="fr-FR"/>
        </w:rPr>
        <w:br/>
      </w:r>
      <w:r w:rsidRPr="000E4FAD">
        <w:rPr>
          <w:lang w:val="fr-FR"/>
        </w:rPr>
        <w:t>-p [DEVICE] : Affiche les statistiques pour un dispositif spécifique ou pour tous les dispositifs.</w:t>
      </w:r>
      <w:r w:rsidRPr="000E4FAD">
        <w:rPr>
          <w:lang w:val="fr-FR"/>
        </w:rPr>
        <w:br/>
      </w:r>
      <w:r w:rsidRPr="000E4FAD">
        <w:rPr>
          <w:lang w:val="fr-FR"/>
        </w:rPr>
        <w:t>-t : Affiche le temps écoulé depuis le dernier redémarrage du système.</w:t>
      </w:r>
      <w:r w:rsidRPr="000E4FAD">
        <w:rPr>
          <w:lang w:val="fr-FR"/>
        </w:rPr>
        <w:br/>
      </w:r>
      <w:r w:rsidRPr="000E4FAD">
        <w:rPr>
          <w:lang w:val="fr-FR"/>
        </w:rPr>
        <w:t>-x : Affiche les statistiques étendues pour les dispositifs.</w:t>
      </w:r>
      <w:r w:rsidRPr="000E4FAD">
        <w:rPr>
          <w:lang w:val="fr-FR"/>
        </w:rPr>
        <w:br/>
      </w:r>
      <w:r w:rsidRPr="000E4FAD">
        <w:rPr>
          <w:lang w:val="fr-FR"/>
        </w:rPr>
        <w:t>-y : Omet les premiers rapports avec une période de temps égale à zéro.</w:t>
      </w:r>
    </w:p>
    <w:p w:rsidR="003608A3" w:rsidRDefault="00972649" w14:paraId="74740D4D" w14:textId="77777777">
      <w:pPr>
        <w:pStyle w:val="Titre3"/>
      </w:pPr>
      <w:proofErr w:type="spellStart"/>
      <w:r>
        <w:t>Exemple</w:t>
      </w:r>
      <w:proofErr w:type="spellEnd"/>
    </w:p>
    <w:p w:rsidR="003608A3" w:rsidRDefault="00972649" w14:paraId="232F40C8" w14:textId="77777777">
      <w:pPr>
        <w:pStyle w:val="Courier"/>
      </w:pPr>
      <w:proofErr w:type="spellStart"/>
      <w:r>
        <w:t>jordan@ubuntu</w:t>
      </w:r>
      <w:proofErr w:type="spellEnd"/>
      <w:r>
        <w:t xml:space="preserve">:~$ </w:t>
      </w:r>
      <w:proofErr w:type="spellStart"/>
      <w:r>
        <w:t>iostat</w:t>
      </w:r>
      <w:proofErr w:type="spellEnd"/>
      <w:r>
        <w:br/>
      </w:r>
      <w:r>
        <w:br/>
      </w:r>
      <w:r>
        <w:t xml:space="preserve">Linux 4.15.0-29-generic (ubuntu) </w:t>
      </w:r>
      <w:r>
        <w:tab/>
      </w:r>
      <w:r>
        <w:t xml:space="preserve">03/11/2019 </w:t>
      </w:r>
      <w:r>
        <w:tab/>
      </w:r>
      <w:r>
        <w:t>_x86_64_</w:t>
      </w:r>
      <w:r>
        <w:tab/>
      </w:r>
      <w:r>
        <w:t>(4 CPU)</w:t>
      </w:r>
      <w:r>
        <w:br/>
      </w:r>
      <w:r>
        <w:br/>
      </w:r>
      <w:r>
        <w:t>avg-</w:t>
      </w:r>
      <w:proofErr w:type="spellStart"/>
      <w:r>
        <w:t>cpu</w:t>
      </w:r>
      <w:proofErr w:type="spellEnd"/>
      <w:r>
        <w:t>:  %user   %nice %system %</w:t>
      </w:r>
      <w:proofErr w:type="spellStart"/>
      <w:r>
        <w:t>iowait</w:t>
      </w:r>
      <w:proofErr w:type="spellEnd"/>
      <w:r>
        <w:t xml:space="preserve">  %steal   %idle</w:t>
      </w:r>
      <w:r>
        <w:br/>
      </w:r>
      <w:r>
        <w:t xml:space="preserve">           6.85    0.01    2.43    0.38    0.00   90.33</w:t>
      </w:r>
      <w:r>
        <w:br/>
      </w:r>
      <w:r>
        <w:br/>
      </w:r>
      <w:r>
        <w:t xml:space="preserve">Device:            </w:t>
      </w:r>
      <w:proofErr w:type="spellStart"/>
      <w:r>
        <w:t>tps</w:t>
      </w:r>
      <w:proofErr w:type="spellEnd"/>
      <w:r>
        <w:t xml:space="preserve">    </w:t>
      </w:r>
      <w:proofErr w:type="spellStart"/>
      <w:r>
        <w:t>kB_read</w:t>
      </w:r>
      <w:proofErr w:type="spellEnd"/>
      <w:r>
        <w:t xml:space="preserve">/s    </w:t>
      </w:r>
      <w:proofErr w:type="spellStart"/>
      <w:r>
        <w:t>kB_wrtn</w:t>
      </w:r>
      <w:proofErr w:type="spellEnd"/>
      <w:r>
        <w:t xml:space="preserve">/s    </w:t>
      </w:r>
      <w:proofErr w:type="spellStart"/>
      <w:r>
        <w:t>kB_read</w:t>
      </w:r>
      <w:proofErr w:type="spellEnd"/>
      <w:r>
        <w:t xml:space="preserve">    </w:t>
      </w:r>
      <w:proofErr w:type="spellStart"/>
      <w:r>
        <w:t>kB_wrtn</w:t>
      </w:r>
      <w:proofErr w:type="spellEnd"/>
      <w:r>
        <w:br/>
      </w:r>
      <w:r>
        <w:t>sda               1.99        23.97        20.42    2447012    2084620</w:t>
      </w:r>
    </w:p>
    <w:p w:rsidRPr="000E4FAD" w:rsidR="003608A3" w:rsidRDefault="00972649" w14:paraId="66D4EB3B" w14:textId="77777777">
      <w:pPr>
        <w:rPr>
          <w:lang w:val="fr-FR"/>
        </w:rPr>
      </w:pPr>
      <w:r w:rsidRPr="000E4FAD">
        <w:rPr>
          <w:lang w:val="fr-FR"/>
        </w:rPr>
        <w:t>Cet exemple permet d'afficher les statistiques d'utilisation des dispositifs d'entrée/sortie et du processeur.</w:t>
      </w:r>
    </w:p>
    <w:p w:rsidRPr="000E4FAD" w:rsidR="003608A3" w:rsidRDefault="00972649" w14:paraId="11512794" w14:textId="77777777">
      <w:pPr>
        <w:pStyle w:val="Titre3"/>
        <w:rPr>
          <w:lang w:val="fr-FR"/>
        </w:rPr>
      </w:pPr>
      <w:r w:rsidRPr="000E4FAD">
        <w:rPr>
          <w:lang w:val="fr-FR"/>
        </w:rPr>
        <w:t>Vidéo</w:t>
      </w:r>
    </w:p>
    <w:p w:rsidR="00316269" w:rsidRDefault="00972649" w14:paraId="5AAE5CFF" w14:textId="7A811B00">
      <w:pPr>
        <w:rPr>
          <w:lang w:val="fr-FR"/>
        </w:rPr>
      </w:pPr>
      <w:r w:rsidRPr="000E4FAD">
        <w:rPr>
          <w:lang w:val="fr-FR"/>
        </w:rPr>
        <w:t>Section 6 - Administration avancée d'un système Linux</w:t>
      </w:r>
    </w:p>
    <w:p w:rsidR="00316269" w:rsidP="00316269" w:rsidRDefault="00972649" w14:paraId="44343F71" w14:textId="77777777">
      <w:pPr>
        <w:pStyle w:val="Paragraphedeliste"/>
        <w:numPr>
          <w:ilvl w:val="0"/>
          <w:numId w:val="25"/>
        </w:numPr>
        <w:rPr>
          <w:lang w:val="fr-FR"/>
        </w:rPr>
      </w:pPr>
      <w:r w:rsidRPr="00316269">
        <w:rPr>
          <w:lang w:val="fr-FR"/>
        </w:rPr>
        <w:t xml:space="preserve">Visualiser la charge des processeurs avec : uptime, </w:t>
      </w:r>
      <w:proofErr w:type="spellStart"/>
      <w:r w:rsidRPr="00316269">
        <w:rPr>
          <w:lang w:val="fr-FR"/>
        </w:rPr>
        <w:t>iostat</w:t>
      </w:r>
      <w:proofErr w:type="spellEnd"/>
      <w:r w:rsidRPr="00316269">
        <w:rPr>
          <w:lang w:val="fr-FR"/>
        </w:rPr>
        <w:t xml:space="preserve">, et </w:t>
      </w:r>
      <w:proofErr w:type="spellStart"/>
      <w:r w:rsidRPr="00316269">
        <w:rPr>
          <w:lang w:val="fr-FR"/>
        </w:rPr>
        <w:t>mpstat</w:t>
      </w:r>
      <w:proofErr w:type="spellEnd"/>
    </w:p>
    <w:p w:rsidRPr="00316269" w:rsidR="003608A3" w:rsidP="00316269" w:rsidRDefault="00972649" w14:paraId="716816E1" w14:textId="0093E13B">
      <w:pPr>
        <w:pStyle w:val="Paragraphedeliste"/>
        <w:numPr>
          <w:ilvl w:val="0"/>
          <w:numId w:val="25"/>
        </w:numPr>
        <w:rPr>
          <w:lang w:val="fr-FR"/>
        </w:rPr>
      </w:pPr>
      <w:r w:rsidRPr="00316269">
        <w:rPr>
          <w:lang w:val="fr-FR"/>
        </w:rPr>
        <w:t>Gestion de l'espace disque avec les commandes "</w:t>
      </w:r>
      <w:proofErr w:type="spellStart"/>
      <w:r w:rsidRPr="00316269">
        <w:rPr>
          <w:lang w:val="fr-FR"/>
        </w:rPr>
        <w:t>df</w:t>
      </w:r>
      <w:proofErr w:type="spellEnd"/>
      <w:r w:rsidRPr="00316269">
        <w:rPr>
          <w:lang w:val="fr-FR"/>
        </w:rPr>
        <w:t>", "du", et "</w:t>
      </w:r>
      <w:proofErr w:type="spellStart"/>
      <w:r w:rsidRPr="00316269">
        <w:rPr>
          <w:lang w:val="fr-FR"/>
        </w:rPr>
        <w:t>iostat</w:t>
      </w:r>
      <w:proofErr w:type="spellEnd"/>
      <w:r w:rsidRPr="00316269">
        <w:rPr>
          <w:lang w:val="fr-FR"/>
        </w:rPr>
        <w:t>"</w:t>
      </w:r>
    </w:p>
    <w:p w:rsidR="00316269" w:rsidRDefault="00316269" w14:paraId="02BA55A3"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142A5D5" w14:textId="2372B5EF">
      <w:pPr>
        <w:pStyle w:val="Titre2"/>
        <w:rPr>
          <w:lang w:val="fr-FR"/>
        </w:rPr>
      </w:pPr>
      <w:bookmarkStart w:name="_Toc134181115" w:id="20"/>
      <w:r w:rsidRPr="000E4FAD">
        <w:rPr>
          <w:lang w:val="fr-FR"/>
        </w:rPr>
        <w:t>ip address</w:t>
      </w:r>
      <w:bookmarkEnd w:id="20"/>
    </w:p>
    <w:p w:rsidRPr="000E4FAD" w:rsidR="003608A3" w:rsidRDefault="00972649" w14:paraId="34E0AC07" w14:textId="77777777">
      <w:pPr>
        <w:pStyle w:val="Titre3"/>
        <w:rPr>
          <w:lang w:val="fr-FR"/>
        </w:rPr>
      </w:pPr>
      <w:r w:rsidRPr="000E4FAD">
        <w:rPr>
          <w:lang w:val="fr-FR"/>
        </w:rPr>
        <w:t>Description</w:t>
      </w:r>
    </w:p>
    <w:p w:rsidRPr="000E4FAD" w:rsidR="003608A3" w:rsidRDefault="00972649" w14:paraId="2A34659B" w14:textId="41741074">
      <w:pPr>
        <w:rPr>
          <w:lang w:val="fr-FR"/>
        </w:rPr>
      </w:pPr>
      <w:r w:rsidRPr="000E4FAD">
        <w:rPr>
          <w:lang w:val="fr-FR"/>
        </w:rPr>
        <w:t>La commande "ip address" est utilisée pour afficher et gérer les adresses IP des interfaces réseau sur un système Linux. Elle permet de configurer et d'afficher les adresses IPv4 et IPv6, ainsi que de vérifier les interfaces réseau actives.</w:t>
      </w:r>
    </w:p>
    <w:p w:rsidRPr="000E4FAD" w:rsidR="003608A3" w:rsidRDefault="00972649" w14:paraId="372AB5B7" w14:textId="77777777">
      <w:pPr>
        <w:pStyle w:val="Titre3"/>
        <w:rPr>
          <w:lang w:val="fr-FR"/>
        </w:rPr>
      </w:pPr>
      <w:r w:rsidRPr="000E4FAD">
        <w:rPr>
          <w:lang w:val="fr-FR"/>
        </w:rPr>
        <w:t>Options</w:t>
      </w:r>
    </w:p>
    <w:p w:rsidRPr="000E4FAD" w:rsidR="003608A3" w:rsidRDefault="00972649" w14:paraId="7C89EF1D" w14:textId="77777777">
      <w:pPr>
        <w:rPr>
          <w:lang w:val="fr-FR"/>
        </w:rPr>
      </w:pPr>
      <w:r w:rsidRPr="000E4FAD">
        <w:rPr>
          <w:lang w:val="fr-FR"/>
        </w:rPr>
        <w:t>show : Affiche les adresses IP et d'autres informations sur toutes les interfaces réseau.</w:t>
      </w:r>
      <w:r w:rsidRPr="000E4FAD">
        <w:rPr>
          <w:lang w:val="fr-FR"/>
        </w:rPr>
        <w:br/>
      </w:r>
      <w:proofErr w:type="spellStart"/>
      <w:r w:rsidRPr="000E4FAD">
        <w:rPr>
          <w:lang w:val="fr-FR"/>
        </w:rPr>
        <w:t>add</w:t>
      </w:r>
      <w:proofErr w:type="spellEnd"/>
      <w:r w:rsidRPr="000E4FAD">
        <w:rPr>
          <w:lang w:val="fr-FR"/>
        </w:rPr>
        <w:t xml:space="preserve"> : Ajoute une nouvelle adresse IP à une interface réseau.</w:t>
      </w:r>
      <w:r w:rsidRPr="000E4FAD">
        <w:rPr>
          <w:lang w:val="fr-FR"/>
        </w:rPr>
        <w:br/>
      </w:r>
      <w:proofErr w:type="spellStart"/>
      <w:r w:rsidRPr="000E4FAD">
        <w:rPr>
          <w:lang w:val="fr-FR"/>
        </w:rPr>
        <w:t>del</w:t>
      </w:r>
      <w:proofErr w:type="spellEnd"/>
      <w:r w:rsidRPr="000E4FAD">
        <w:rPr>
          <w:lang w:val="fr-FR"/>
        </w:rPr>
        <w:t xml:space="preserve"> : Supprime une adresse IP d'une interface réseau.</w:t>
      </w:r>
      <w:r w:rsidRPr="000E4FAD">
        <w:rPr>
          <w:lang w:val="fr-FR"/>
        </w:rPr>
        <w:br/>
      </w:r>
      <w:r w:rsidRPr="000E4FAD">
        <w:rPr>
          <w:lang w:val="fr-FR"/>
        </w:rPr>
        <w:t>flush : Supprime toutes les adresses IP d'une interface réseau.</w:t>
      </w:r>
    </w:p>
    <w:p w:rsidR="003608A3" w:rsidRDefault="00972649" w14:paraId="52A7303B" w14:textId="77777777">
      <w:pPr>
        <w:pStyle w:val="Titre3"/>
      </w:pPr>
      <w:proofErr w:type="spellStart"/>
      <w:r>
        <w:t>Exemple</w:t>
      </w:r>
      <w:proofErr w:type="spellEnd"/>
    </w:p>
    <w:p w:rsidR="003608A3" w:rsidRDefault="00972649" w14:paraId="72F23BA5" w14:textId="77777777">
      <w:pPr>
        <w:pStyle w:val="Courier"/>
      </w:pPr>
      <w:r>
        <w:t>ip address show</w:t>
      </w:r>
      <w:r>
        <w:br/>
      </w:r>
      <w:r>
        <w:br/>
      </w:r>
      <w:r>
        <w:t xml:space="preserve">1: lo: &lt;LOOPBACK,UP,LOWER_UP&gt;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r>
        <w:br/>
      </w:r>
      <w:r>
        <w:t xml:space="preserve">    link/loopback 00:00:00:00:00:00 </w:t>
      </w:r>
      <w:proofErr w:type="spellStart"/>
      <w:r>
        <w:t>brd</w:t>
      </w:r>
      <w:proofErr w:type="spellEnd"/>
      <w:r>
        <w:t xml:space="preserve"> 00:00:00:00:00:00</w:t>
      </w:r>
      <w:r>
        <w:br/>
      </w:r>
      <w:r>
        <w:t xml:space="preserve">    </w:t>
      </w:r>
      <w:proofErr w:type="spellStart"/>
      <w:r>
        <w:t>inet</w:t>
      </w:r>
      <w:proofErr w:type="spellEnd"/>
      <w:r>
        <w:t xml:space="preserve"> 127.0.0.1/8 scope host lo</w:t>
      </w:r>
      <w:r>
        <w:br/>
      </w:r>
      <w:r>
        <w:t xml:space="preserve">       </w:t>
      </w:r>
      <w:proofErr w:type="spellStart"/>
      <w:r>
        <w:t>valid_lft</w:t>
      </w:r>
      <w:proofErr w:type="spellEnd"/>
      <w:r>
        <w:t xml:space="preserve"> forever </w:t>
      </w:r>
      <w:proofErr w:type="spellStart"/>
      <w:r>
        <w:t>preferred_lft</w:t>
      </w:r>
      <w:proofErr w:type="spellEnd"/>
      <w:r>
        <w:t xml:space="preserve"> forever</w:t>
      </w:r>
      <w:r>
        <w:br/>
      </w:r>
      <w:r>
        <w:t xml:space="preserve">    inet6 ::1/128 scope host </w:t>
      </w:r>
      <w:r>
        <w:br/>
      </w:r>
      <w:r>
        <w:t xml:space="preserve">       </w:t>
      </w:r>
      <w:proofErr w:type="spellStart"/>
      <w:r>
        <w:t>valid_lft</w:t>
      </w:r>
      <w:proofErr w:type="spellEnd"/>
      <w:r>
        <w:t xml:space="preserve"> forever </w:t>
      </w:r>
      <w:proofErr w:type="spellStart"/>
      <w:r>
        <w:t>preferred_lft</w:t>
      </w:r>
      <w:proofErr w:type="spellEnd"/>
      <w:r>
        <w:t xml:space="preserve"> forever</w:t>
      </w:r>
      <w:r>
        <w:br/>
      </w:r>
      <w:r>
        <w:t xml:space="preserve">2: eth0: &lt;BROADCAST,MULTICAST,UP,LOWER_UP&gt; </w:t>
      </w:r>
      <w:proofErr w:type="spellStart"/>
      <w:r>
        <w:t>mtu</w:t>
      </w:r>
      <w:proofErr w:type="spellEnd"/>
      <w:r>
        <w:t xml:space="preserve"> 1500 </w:t>
      </w:r>
      <w:proofErr w:type="spellStart"/>
      <w:r>
        <w:t>qdisc</w:t>
      </w:r>
      <w:proofErr w:type="spellEnd"/>
      <w:r>
        <w:t xml:space="preserve"> </w:t>
      </w:r>
      <w:proofErr w:type="spellStart"/>
      <w:r>
        <w:t>mq</w:t>
      </w:r>
      <w:proofErr w:type="spellEnd"/>
      <w:r>
        <w:t xml:space="preserve"> state UP group default </w:t>
      </w:r>
      <w:proofErr w:type="spellStart"/>
      <w:r>
        <w:t>qlen</w:t>
      </w:r>
      <w:proofErr w:type="spellEnd"/>
      <w:r>
        <w:t xml:space="preserve"> 1000</w:t>
      </w:r>
      <w:r>
        <w:br/>
      </w:r>
      <w:r>
        <w:t xml:space="preserve">    link/ether 02:42:ac:11:00:02 </w:t>
      </w:r>
      <w:proofErr w:type="spellStart"/>
      <w:r>
        <w:t>brd</w:t>
      </w:r>
      <w:proofErr w:type="spellEnd"/>
      <w:r>
        <w:t xml:space="preserve"> </w:t>
      </w:r>
      <w:proofErr w:type="spellStart"/>
      <w:r>
        <w:t>ff:ff:ff:ff:ff:ff</w:t>
      </w:r>
      <w:proofErr w:type="spellEnd"/>
      <w:r>
        <w:br/>
      </w:r>
      <w:r>
        <w:t xml:space="preserve">    </w:t>
      </w:r>
      <w:proofErr w:type="spellStart"/>
      <w:r>
        <w:t>inet</w:t>
      </w:r>
      <w:proofErr w:type="spellEnd"/>
      <w:r>
        <w:t xml:space="preserve"> 172.17.0.2/16 </w:t>
      </w:r>
      <w:proofErr w:type="spellStart"/>
      <w:r>
        <w:t>brd</w:t>
      </w:r>
      <w:proofErr w:type="spellEnd"/>
      <w:r>
        <w:t xml:space="preserve"> 172.17.255.255 scope global eth0</w:t>
      </w:r>
      <w:r>
        <w:br/>
      </w:r>
      <w:r>
        <w:t xml:space="preserve">       </w:t>
      </w:r>
      <w:proofErr w:type="spellStart"/>
      <w:r>
        <w:t>valid_lft</w:t>
      </w:r>
      <w:proofErr w:type="spellEnd"/>
      <w:r>
        <w:t xml:space="preserve"> forever </w:t>
      </w:r>
      <w:proofErr w:type="spellStart"/>
      <w:r>
        <w:t>preferred_lft</w:t>
      </w:r>
      <w:proofErr w:type="spellEnd"/>
      <w:r>
        <w:t xml:space="preserve"> forever</w:t>
      </w:r>
      <w:r>
        <w:br/>
      </w:r>
      <w:r>
        <w:t xml:space="preserve">    inet6 fe80::42:acff:fe11:2/64 scope link </w:t>
      </w:r>
      <w:r>
        <w:br/>
      </w:r>
      <w:r>
        <w:t xml:space="preserve">       </w:t>
      </w:r>
      <w:proofErr w:type="spellStart"/>
      <w:r>
        <w:t>valid_lft</w:t>
      </w:r>
      <w:proofErr w:type="spellEnd"/>
      <w:r>
        <w:t xml:space="preserve"> forever </w:t>
      </w:r>
      <w:proofErr w:type="spellStart"/>
      <w:r>
        <w:t>preferred_lft</w:t>
      </w:r>
      <w:proofErr w:type="spellEnd"/>
      <w:r>
        <w:t xml:space="preserve"> forever</w:t>
      </w:r>
    </w:p>
    <w:p w:rsidRPr="000E4FAD" w:rsidR="003608A3" w:rsidRDefault="00972649" w14:paraId="51E71E94" w14:textId="1CA7FB80">
      <w:pPr>
        <w:rPr>
          <w:lang w:val="fr-FR"/>
        </w:rPr>
      </w:pPr>
      <w:r w:rsidRPr="000E4FAD">
        <w:rPr>
          <w:lang w:val="fr-FR"/>
        </w:rPr>
        <w:t>Affiche les adresses IP de toutes les interfaces réseau.</w:t>
      </w:r>
    </w:p>
    <w:p w:rsidRPr="000E4FAD" w:rsidR="003608A3" w:rsidRDefault="00972649" w14:paraId="2A8CF480" w14:textId="77777777">
      <w:pPr>
        <w:pStyle w:val="Titre3"/>
        <w:rPr>
          <w:lang w:val="fr-FR"/>
        </w:rPr>
      </w:pPr>
      <w:r w:rsidRPr="000E4FAD">
        <w:rPr>
          <w:lang w:val="fr-FR"/>
        </w:rPr>
        <w:t>Vidéo</w:t>
      </w:r>
    </w:p>
    <w:p w:rsidR="00316269" w:rsidRDefault="00972649" w14:paraId="7CD2BC4C" w14:textId="35FEBA56">
      <w:pPr>
        <w:rPr>
          <w:lang w:val="fr-FR"/>
        </w:rPr>
      </w:pPr>
      <w:r w:rsidRPr="000E4FAD">
        <w:rPr>
          <w:lang w:val="fr-FR"/>
        </w:rPr>
        <w:t>Section 4 - Administration de base de son système Linux</w:t>
      </w:r>
    </w:p>
    <w:p w:rsidRPr="00316269" w:rsidR="003608A3" w:rsidP="00316269" w:rsidRDefault="00972649" w14:paraId="7C8C9914" w14:textId="7368214F">
      <w:pPr>
        <w:pStyle w:val="Paragraphedeliste"/>
        <w:numPr>
          <w:ilvl w:val="0"/>
          <w:numId w:val="26"/>
        </w:numPr>
        <w:rPr>
          <w:lang w:val="fr-FR"/>
        </w:rPr>
      </w:pPr>
      <w:r w:rsidRPr="00316269">
        <w:rPr>
          <w:lang w:val="fr-FR"/>
        </w:rPr>
        <w:t>Modifier les paramètres réseaux sur Ubuntu 20.04</w:t>
      </w:r>
    </w:p>
    <w:p w:rsidR="00316269" w:rsidRDefault="00316269" w14:paraId="70F7D99C"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38D99884" w14:textId="63A94CE5">
      <w:pPr>
        <w:pStyle w:val="Titre2"/>
        <w:rPr>
          <w:lang w:val="fr-FR"/>
        </w:rPr>
      </w:pPr>
      <w:bookmarkStart w:name="_Toc134181116" w:id="21"/>
      <w:proofErr w:type="spellStart"/>
      <w:r w:rsidRPr="000E4FAD">
        <w:rPr>
          <w:lang w:val="fr-FR"/>
        </w:rPr>
        <w:t>kill</w:t>
      </w:r>
      <w:bookmarkEnd w:id="21"/>
      <w:proofErr w:type="spellEnd"/>
    </w:p>
    <w:p w:rsidRPr="000E4FAD" w:rsidR="003608A3" w:rsidRDefault="00972649" w14:paraId="0EBCCA5C" w14:textId="77777777">
      <w:pPr>
        <w:pStyle w:val="Titre3"/>
        <w:rPr>
          <w:lang w:val="fr-FR"/>
        </w:rPr>
      </w:pPr>
      <w:r w:rsidRPr="000E4FAD">
        <w:rPr>
          <w:lang w:val="fr-FR"/>
        </w:rPr>
        <w:t>Description</w:t>
      </w:r>
    </w:p>
    <w:p w:rsidRPr="000E4FAD" w:rsidR="003608A3" w:rsidRDefault="00972649" w14:paraId="7BABED0E" w14:textId="64363C99">
      <w:pPr>
        <w:rPr>
          <w:lang w:val="fr-FR"/>
        </w:rPr>
      </w:pPr>
      <w:r w:rsidRPr="000E4FAD">
        <w:rPr>
          <w:lang w:val="fr-FR"/>
        </w:rPr>
        <w:t>Permet de terminer un processus en envoyant un signal spécifique à son PID (I</w:t>
      </w:r>
      <w:r w:rsidR="000D7911">
        <w:rPr>
          <w:lang w:val="fr-FR"/>
        </w:rPr>
        <w:t>d</w:t>
      </w:r>
      <w:r w:rsidRPr="000E4FAD">
        <w:rPr>
          <w:lang w:val="fr-FR"/>
        </w:rPr>
        <w:t>entifiant de processus).</w:t>
      </w:r>
    </w:p>
    <w:p w:rsidRPr="000E4FAD" w:rsidR="003608A3" w:rsidRDefault="00972649" w14:paraId="0DB236CA" w14:textId="77777777">
      <w:pPr>
        <w:pStyle w:val="Titre3"/>
        <w:rPr>
          <w:lang w:val="fr-FR"/>
        </w:rPr>
      </w:pPr>
      <w:r w:rsidRPr="000E4FAD">
        <w:rPr>
          <w:lang w:val="fr-FR"/>
        </w:rPr>
        <w:t>Options</w:t>
      </w:r>
    </w:p>
    <w:p w:rsidRPr="000E4FAD" w:rsidR="003608A3" w:rsidRDefault="00972649" w14:paraId="08EC8AE0" w14:textId="77777777">
      <w:pPr>
        <w:rPr>
          <w:lang w:val="fr-FR"/>
        </w:rPr>
      </w:pPr>
      <w:r w:rsidRPr="000E4FAD">
        <w:rPr>
          <w:lang w:val="fr-FR"/>
        </w:rPr>
        <w:t>signal : Envoyer un signal spécifique au processus (par exemple, -9 pour envoyer un signal SIGKILL). Les signaux les plus courants sont -9 (SIGKILL), -15 (SIGTERM) et -2 (SIGINT).</w:t>
      </w:r>
    </w:p>
    <w:p w:rsidRPr="000E4FAD" w:rsidR="003608A3" w:rsidRDefault="00972649" w14:paraId="75985C48" w14:textId="77777777">
      <w:pPr>
        <w:pStyle w:val="Titre3"/>
        <w:rPr>
          <w:lang w:val="fr-FR"/>
        </w:rPr>
      </w:pPr>
      <w:r w:rsidRPr="000E4FAD">
        <w:rPr>
          <w:lang w:val="fr-FR"/>
        </w:rPr>
        <w:t>Exemple</w:t>
      </w:r>
    </w:p>
    <w:p w:rsidRPr="000E4FAD" w:rsidR="003608A3" w:rsidRDefault="00972649" w14:paraId="71193D19" w14:textId="77777777">
      <w:pPr>
        <w:pStyle w:val="Courier"/>
        <w:rPr>
          <w:lang w:val="fr-FR"/>
        </w:rPr>
      </w:pPr>
      <w:proofErr w:type="spellStart"/>
      <w:r w:rsidRPr="000E4FAD">
        <w:rPr>
          <w:lang w:val="fr-FR"/>
        </w:rPr>
        <w:t>jordan@ubuntu</w:t>
      </w:r>
      <w:proofErr w:type="spellEnd"/>
      <w:r w:rsidRPr="000E4FAD">
        <w:rPr>
          <w:lang w:val="fr-FR"/>
        </w:rPr>
        <w:t xml:space="preserve">:~$ </w:t>
      </w:r>
      <w:proofErr w:type="spellStart"/>
      <w:r w:rsidRPr="000E4FAD">
        <w:rPr>
          <w:lang w:val="fr-FR"/>
        </w:rPr>
        <w:t>kill</w:t>
      </w:r>
      <w:proofErr w:type="spellEnd"/>
      <w:r w:rsidRPr="000E4FAD">
        <w:rPr>
          <w:lang w:val="fr-FR"/>
        </w:rPr>
        <w:t xml:space="preserve"> -9 12345</w:t>
      </w:r>
    </w:p>
    <w:p w:rsidRPr="000E4FAD" w:rsidR="003608A3" w:rsidRDefault="00972649" w14:paraId="7049ED87" w14:textId="77777777">
      <w:pPr>
        <w:rPr>
          <w:lang w:val="fr-FR"/>
        </w:rPr>
      </w:pPr>
      <w:r w:rsidRPr="000E4FAD">
        <w:rPr>
          <w:lang w:val="fr-FR"/>
        </w:rPr>
        <w:t>Permet d'envoyer un signal SIGKILL (forcer l'arrêt) au processus ayant le PID 12345</w:t>
      </w:r>
    </w:p>
    <w:p w:rsidRPr="000E4FAD" w:rsidR="003608A3" w:rsidRDefault="00972649" w14:paraId="5F2A4136" w14:textId="77777777">
      <w:pPr>
        <w:pStyle w:val="Titre3"/>
        <w:rPr>
          <w:lang w:val="fr-FR"/>
        </w:rPr>
      </w:pPr>
      <w:r w:rsidRPr="000E4FAD">
        <w:rPr>
          <w:lang w:val="fr-FR"/>
        </w:rPr>
        <w:t>Vidéo</w:t>
      </w:r>
    </w:p>
    <w:p w:rsidR="000D7911" w:rsidRDefault="00972649" w14:paraId="4A579C70" w14:textId="77777777">
      <w:pPr>
        <w:rPr>
          <w:lang w:val="fr-FR"/>
        </w:rPr>
      </w:pPr>
      <w:r w:rsidRPr="000E4FAD">
        <w:rPr>
          <w:lang w:val="fr-FR"/>
        </w:rPr>
        <w:t>Section 6 - Administration avancée d'un système Linux</w:t>
      </w:r>
    </w:p>
    <w:p w:rsidRPr="000D7911" w:rsidR="003608A3" w:rsidP="000D7911" w:rsidRDefault="00972649" w14:paraId="7314A77B" w14:textId="442B4089">
      <w:pPr>
        <w:pStyle w:val="Paragraphedeliste"/>
        <w:numPr>
          <w:ilvl w:val="0"/>
          <w:numId w:val="26"/>
        </w:numPr>
        <w:rPr>
          <w:lang w:val="fr-FR"/>
        </w:rPr>
      </w:pPr>
      <w:r w:rsidRPr="000D7911">
        <w:rPr>
          <w:lang w:val="fr-FR"/>
        </w:rPr>
        <w:t>Arrêter les processus grâce aux commandes "</w:t>
      </w:r>
      <w:proofErr w:type="spellStart"/>
      <w:r w:rsidRPr="000D7911">
        <w:rPr>
          <w:lang w:val="fr-FR"/>
        </w:rPr>
        <w:t>kill</w:t>
      </w:r>
      <w:proofErr w:type="spellEnd"/>
      <w:r w:rsidRPr="000D7911">
        <w:rPr>
          <w:lang w:val="fr-FR"/>
        </w:rPr>
        <w:t>" et "</w:t>
      </w:r>
      <w:proofErr w:type="spellStart"/>
      <w:r w:rsidRPr="000D7911">
        <w:rPr>
          <w:lang w:val="fr-FR"/>
        </w:rPr>
        <w:t>pkill</w:t>
      </w:r>
      <w:proofErr w:type="spellEnd"/>
      <w:r w:rsidRPr="000D7911">
        <w:rPr>
          <w:lang w:val="fr-FR"/>
        </w:rPr>
        <w:t>"</w:t>
      </w:r>
    </w:p>
    <w:p w:rsidR="000D7911" w:rsidRDefault="000D7911" w14:paraId="7078458B"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7A6A04FA" w14:textId="2112FCC8">
      <w:pPr>
        <w:pStyle w:val="Titre2"/>
        <w:rPr>
          <w:lang w:val="fr-FR"/>
        </w:rPr>
      </w:pPr>
      <w:bookmarkStart w:name="_Toc134181117" w:id="22"/>
      <w:r w:rsidRPr="000E4FAD">
        <w:rPr>
          <w:lang w:val="fr-FR"/>
        </w:rPr>
        <w:t>locate</w:t>
      </w:r>
      <w:bookmarkEnd w:id="22"/>
    </w:p>
    <w:p w:rsidRPr="000E4FAD" w:rsidR="003608A3" w:rsidRDefault="00972649" w14:paraId="504DEF38" w14:textId="77777777">
      <w:pPr>
        <w:pStyle w:val="Titre3"/>
        <w:rPr>
          <w:lang w:val="fr-FR"/>
        </w:rPr>
      </w:pPr>
      <w:r w:rsidRPr="000E4FAD">
        <w:rPr>
          <w:lang w:val="fr-FR"/>
        </w:rPr>
        <w:t>Description</w:t>
      </w:r>
    </w:p>
    <w:p w:rsidRPr="000E4FAD" w:rsidR="003608A3" w:rsidRDefault="00972649" w14:paraId="58DF0FAF" w14:textId="5110CAE0">
      <w:pPr>
        <w:rPr>
          <w:lang w:val="fr-FR"/>
        </w:rPr>
      </w:pPr>
      <w:r w:rsidRPr="000E4FAD">
        <w:rPr>
          <w:lang w:val="fr-FR"/>
        </w:rPr>
        <w:t>La commande "locate" permet de rechercher rapidement des fichiers et des répertoires sur un système Linux. Elle utilise une base de données interne pour effectuer la recherche, qui est généralement mise à jour régulièrement avec la commande "updatedb".</w:t>
      </w:r>
    </w:p>
    <w:p w:rsidRPr="000E4FAD" w:rsidR="003608A3" w:rsidRDefault="00972649" w14:paraId="00698C56" w14:textId="77777777">
      <w:pPr>
        <w:pStyle w:val="Titre3"/>
        <w:rPr>
          <w:lang w:val="fr-FR"/>
        </w:rPr>
      </w:pPr>
      <w:r w:rsidRPr="000E4FAD">
        <w:rPr>
          <w:lang w:val="fr-FR"/>
        </w:rPr>
        <w:t>Options</w:t>
      </w:r>
    </w:p>
    <w:p w:rsidRPr="000E4FAD" w:rsidR="003608A3" w:rsidRDefault="00972649" w14:paraId="6C3977F6" w14:textId="77777777">
      <w:pPr>
        <w:rPr>
          <w:lang w:val="fr-FR"/>
        </w:rPr>
      </w:pPr>
      <w:r w:rsidRPr="000E4FAD">
        <w:rPr>
          <w:lang w:val="fr-FR"/>
        </w:rPr>
        <w:t>-i : Recherche insensible à la casse.</w:t>
      </w:r>
      <w:r w:rsidRPr="000E4FAD">
        <w:rPr>
          <w:lang w:val="fr-FR"/>
        </w:rPr>
        <w:br/>
      </w:r>
      <w:r w:rsidRPr="000E4FAD">
        <w:rPr>
          <w:lang w:val="fr-FR"/>
        </w:rPr>
        <w:t>-</w:t>
      </w:r>
      <w:proofErr w:type="spellStart"/>
      <w:r w:rsidRPr="000E4FAD">
        <w:rPr>
          <w:lang w:val="fr-FR"/>
        </w:rPr>
        <w:t>l</w:t>
      </w:r>
      <w:proofErr w:type="spellEnd"/>
      <w:r w:rsidRPr="000E4FAD">
        <w:rPr>
          <w:lang w:val="fr-FR"/>
        </w:rPr>
        <w:t xml:space="preserve"> LIMIT : Limite le nombre de résultats retournés.</w:t>
      </w:r>
      <w:r w:rsidRPr="000E4FAD">
        <w:rPr>
          <w:lang w:val="fr-FR"/>
        </w:rPr>
        <w:br/>
      </w:r>
      <w:r w:rsidRPr="000E4FAD">
        <w:rPr>
          <w:lang w:val="fr-FR"/>
        </w:rPr>
        <w:t>-S : Affiche des statistiques sur la base de données utilisée pour la recherche.</w:t>
      </w:r>
    </w:p>
    <w:p w:rsidRPr="000E4FAD" w:rsidR="003608A3" w:rsidRDefault="00972649" w14:paraId="73BC0576" w14:textId="77777777">
      <w:pPr>
        <w:pStyle w:val="Titre3"/>
        <w:rPr>
          <w:lang w:val="fr-FR"/>
        </w:rPr>
      </w:pPr>
      <w:r w:rsidRPr="000E4FAD">
        <w:rPr>
          <w:lang w:val="fr-FR"/>
        </w:rPr>
        <w:t>Exemple</w:t>
      </w:r>
    </w:p>
    <w:p w:rsidRPr="000E4FAD" w:rsidR="003608A3" w:rsidRDefault="00972649" w14:paraId="0F2A7A14" w14:textId="77777777">
      <w:pPr>
        <w:pStyle w:val="Courier"/>
        <w:rPr>
          <w:lang w:val="fr-FR"/>
        </w:rPr>
      </w:pPr>
      <w:r w:rsidRPr="000D7911">
        <w:rPr>
          <w:rFonts w:asciiTheme="minorHAnsi" w:hAnsiTheme="minorHAnsi"/>
          <w:lang w:val="fr-FR"/>
        </w:rPr>
        <w:t>Rechercher tous les fichiers et répertoires contenant le mot "</w:t>
      </w:r>
      <w:proofErr w:type="spellStart"/>
      <w:r w:rsidRPr="000D7911">
        <w:rPr>
          <w:rFonts w:asciiTheme="minorHAnsi" w:hAnsiTheme="minorHAnsi"/>
          <w:lang w:val="fr-FR"/>
        </w:rPr>
        <w:t>example</w:t>
      </w:r>
      <w:proofErr w:type="spellEnd"/>
      <w:r w:rsidRPr="000D7911">
        <w:rPr>
          <w:rFonts w:asciiTheme="minorHAnsi" w:hAnsiTheme="minorHAnsi"/>
          <w:lang w:val="fr-FR"/>
        </w:rPr>
        <w:t>" :</w:t>
      </w:r>
      <w:r w:rsidRPr="000E4FAD">
        <w:rPr>
          <w:lang w:val="fr-FR"/>
        </w:rPr>
        <w:br/>
      </w:r>
      <w:r w:rsidRPr="000E4FAD">
        <w:rPr>
          <w:lang w:val="fr-FR"/>
        </w:rPr>
        <w:t xml:space="preserve">$ locate </w:t>
      </w:r>
      <w:proofErr w:type="spellStart"/>
      <w:r w:rsidRPr="000E4FAD">
        <w:rPr>
          <w:lang w:val="fr-FR"/>
        </w:rPr>
        <w:t>example</w:t>
      </w:r>
      <w:proofErr w:type="spellEnd"/>
      <w:r w:rsidRPr="000E4FAD">
        <w:rPr>
          <w:lang w:val="fr-FR"/>
        </w:rPr>
        <w:br/>
      </w:r>
      <w:r w:rsidRPr="000E4FAD">
        <w:rPr>
          <w:lang w:val="fr-FR"/>
        </w:rPr>
        <w:br/>
      </w:r>
      <w:r w:rsidRPr="000E4FAD">
        <w:rPr>
          <w:lang w:val="fr-FR"/>
        </w:rPr>
        <w:t>/usr/share/doc/python3.8/examples/scripts/example.py</w:t>
      </w:r>
      <w:r w:rsidRPr="000E4FAD">
        <w:rPr>
          <w:lang w:val="fr-FR"/>
        </w:rPr>
        <w:br/>
      </w:r>
      <w:r w:rsidRPr="000E4FAD">
        <w:rPr>
          <w:lang w:val="fr-FR"/>
        </w:rPr>
        <w:t>/usr/share/doc/python3.9/examples/scripts/example.py</w:t>
      </w:r>
      <w:r w:rsidRPr="000E4FAD">
        <w:rPr>
          <w:lang w:val="fr-FR"/>
        </w:rPr>
        <w:br/>
      </w:r>
      <w:r w:rsidRPr="000E4FAD">
        <w:rPr>
          <w:lang w:val="fr-FR"/>
        </w:rPr>
        <w:t>/home/user/example.txt</w:t>
      </w:r>
    </w:p>
    <w:p w:rsidRPr="000E4FAD" w:rsidR="003608A3" w:rsidRDefault="00972649" w14:paraId="6B9A0EA1" w14:textId="60599B7B">
      <w:pPr>
        <w:rPr>
          <w:lang w:val="fr-FR"/>
        </w:rPr>
      </w:pPr>
      <w:r w:rsidRPr="000E4FAD">
        <w:rPr>
          <w:lang w:val="fr-FR"/>
        </w:rPr>
        <w:t>Notez que la base de données de "locate" peut ne pas être à jour avec les fichiers récemment ajoutés ou supprimés. Pour mettre à jour la base de données, vous pouvez utiliser la commande "sudo updatedb".</w:t>
      </w:r>
    </w:p>
    <w:p w:rsidRPr="000E4FAD" w:rsidR="003608A3" w:rsidRDefault="00972649" w14:paraId="10302DA1" w14:textId="77777777">
      <w:pPr>
        <w:pStyle w:val="Titre3"/>
        <w:rPr>
          <w:lang w:val="fr-FR"/>
        </w:rPr>
      </w:pPr>
      <w:r w:rsidRPr="000E4FAD">
        <w:rPr>
          <w:lang w:val="fr-FR"/>
        </w:rPr>
        <w:t>Vidéo</w:t>
      </w:r>
    </w:p>
    <w:p w:rsidR="000D7911" w:rsidRDefault="00972649" w14:paraId="3C22C5EE" w14:textId="17654AC4">
      <w:pPr>
        <w:rPr>
          <w:lang w:val="fr-FR"/>
        </w:rPr>
      </w:pPr>
      <w:r w:rsidRPr="000E4FAD">
        <w:rPr>
          <w:lang w:val="fr-FR"/>
        </w:rPr>
        <w:t>Section 3 – Gestion des fichiers et des dossiers sur Linux</w:t>
      </w:r>
    </w:p>
    <w:p w:rsidRPr="000D7911" w:rsidR="003608A3" w:rsidP="000D7911" w:rsidRDefault="00972649" w14:paraId="235325C6" w14:textId="0EA0712F">
      <w:pPr>
        <w:pStyle w:val="Paragraphedeliste"/>
        <w:numPr>
          <w:ilvl w:val="0"/>
          <w:numId w:val="26"/>
        </w:numPr>
        <w:rPr>
          <w:lang w:val="fr-FR"/>
        </w:rPr>
      </w:pPr>
      <w:r w:rsidRPr="000D7911">
        <w:rPr>
          <w:lang w:val="fr-FR"/>
        </w:rPr>
        <w:t>Trouver des fichiers et des dossiers sur Linux</w:t>
      </w:r>
    </w:p>
    <w:p w:rsidR="0023014C" w:rsidRDefault="0023014C" w14:paraId="2CF90ED2"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7DCDDD1" w14:textId="63D99369">
      <w:pPr>
        <w:pStyle w:val="Titre2"/>
        <w:rPr>
          <w:lang w:val="fr-FR"/>
        </w:rPr>
      </w:pPr>
      <w:bookmarkStart w:name="_Toc134181118" w:id="23"/>
      <w:r w:rsidRPr="000E4FAD">
        <w:rPr>
          <w:lang w:val="fr-FR"/>
        </w:rPr>
        <w:t>ls</w:t>
      </w:r>
      <w:bookmarkEnd w:id="23"/>
    </w:p>
    <w:p w:rsidRPr="000E4FAD" w:rsidR="003608A3" w:rsidRDefault="00972649" w14:paraId="7F36804D" w14:textId="77777777">
      <w:pPr>
        <w:pStyle w:val="Titre3"/>
        <w:rPr>
          <w:lang w:val="fr-FR"/>
        </w:rPr>
      </w:pPr>
      <w:r w:rsidRPr="000E4FAD">
        <w:rPr>
          <w:lang w:val="fr-FR"/>
        </w:rPr>
        <w:t>Description</w:t>
      </w:r>
    </w:p>
    <w:p w:rsidRPr="000E4FAD" w:rsidR="003608A3" w:rsidRDefault="00972649" w14:paraId="68E500F5" w14:textId="69BA4DE7">
      <w:pPr>
        <w:rPr>
          <w:lang w:val="fr-FR"/>
        </w:rPr>
      </w:pPr>
      <w:r w:rsidRPr="000E4FAD">
        <w:rPr>
          <w:lang w:val="fr-FR"/>
        </w:rPr>
        <w:t>La commande "ls" (</w:t>
      </w:r>
      <w:proofErr w:type="spellStart"/>
      <w:r w:rsidRPr="000E4FAD">
        <w:rPr>
          <w:lang w:val="fr-FR"/>
        </w:rPr>
        <w:t>list</w:t>
      </w:r>
      <w:proofErr w:type="spellEnd"/>
      <w:r w:rsidRPr="000E4FAD">
        <w:rPr>
          <w:lang w:val="fr-FR"/>
        </w:rPr>
        <w:t>) est utilisée pour lister le contenu d'un répertoire.</w:t>
      </w:r>
    </w:p>
    <w:p w:rsidRPr="000E4FAD" w:rsidR="003608A3" w:rsidRDefault="00972649" w14:paraId="3462A1ED" w14:textId="77777777">
      <w:pPr>
        <w:pStyle w:val="Titre3"/>
        <w:rPr>
          <w:lang w:val="fr-FR"/>
        </w:rPr>
      </w:pPr>
      <w:r w:rsidRPr="000E4FAD">
        <w:rPr>
          <w:lang w:val="fr-FR"/>
        </w:rPr>
        <w:t>Options</w:t>
      </w:r>
    </w:p>
    <w:p w:rsidRPr="000E4FAD" w:rsidR="003608A3" w:rsidRDefault="00972649" w14:paraId="46EAE2A7" w14:textId="77777777">
      <w:pPr>
        <w:rPr>
          <w:lang w:val="fr-FR"/>
        </w:rPr>
      </w:pPr>
      <w:r w:rsidRPr="000E4FAD">
        <w:rPr>
          <w:lang w:val="fr-FR"/>
        </w:rPr>
        <w:t>-a : Affiche les fichiers et dossiers cachés (dont le nom commence par un point).</w:t>
      </w:r>
      <w:r w:rsidRPr="000E4FAD">
        <w:rPr>
          <w:lang w:val="fr-FR"/>
        </w:rPr>
        <w:br/>
      </w:r>
      <w:r w:rsidRPr="000E4FAD">
        <w:rPr>
          <w:lang w:val="fr-FR"/>
        </w:rPr>
        <w:t>-l : Affiche les détails des fichiers et dossiers, tels que les permissions, la taille, la date de modification et le propriétaire.</w:t>
      </w:r>
      <w:r w:rsidRPr="000E4FAD">
        <w:rPr>
          <w:lang w:val="fr-FR"/>
        </w:rPr>
        <w:br/>
      </w:r>
      <w:r w:rsidRPr="000E4FAD">
        <w:rPr>
          <w:lang w:val="fr-FR"/>
        </w:rPr>
        <w:t>-R : Liste les fichiers et dossiers récursivement.</w:t>
      </w:r>
      <w:r w:rsidRPr="000E4FAD">
        <w:rPr>
          <w:lang w:val="fr-FR"/>
        </w:rPr>
        <w:br/>
      </w:r>
      <w:r w:rsidRPr="000E4FAD">
        <w:rPr>
          <w:lang w:val="fr-FR"/>
        </w:rPr>
        <w:t>-t : Trie les fichiers et dossiers par date de modification.</w:t>
      </w:r>
      <w:r w:rsidRPr="000E4FAD">
        <w:rPr>
          <w:lang w:val="fr-FR"/>
        </w:rPr>
        <w:br/>
      </w:r>
      <w:r w:rsidRPr="000E4FAD">
        <w:rPr>
          <w:lang w:val="fr-FR"/>
        </w:rPr>
        <w:t>-r : Inverse l'ordre de tri.</w:t>
      </w:r>
    </w:p>
    <w:p w:rsidRPr="000E4FAD" w:rsidR="003608A3" w:rsidRDefault="00972649" w14:paraId="3C060D8A" w14:textId="77777777">
      <w:pPr>
        <w:pStyle w:val="Titre3"/>
        <w:rPr>
          <w:lang w:val="fr-FR"/>
        </w:rPr>
      </w:pPr>
      <w:r w:rsidRPr="000E4FAD">
        <w:rPr>
          <w:lang w:val="fr-FR"/>
        </w:rPr>
        <w:t>Exemple</w:t>
      </w:r>
    </w:p>
    <w:p w:rsidRPr="000E4FAD" w:rsidR="003608A3" w:rsidP="0023014C" w:rsidRDefault="00972649" w14:paraId="3B53472C" w14:textId="5B517F62">
      <w:pPr>
        <w:pStyle w:val="Courier"/>
        <w:rPr>
          <w:lang w:val="fr-FR"/>
        </w:rPr>
      </w:pPr>
      <w:r w:rsidRPr="0023014C">
        <w:rPr>
          <w:rFonts w:asciiTheme="minorHAnsi" w:hAnsiTheme="minorHAnsi"/>
          <w:lang w:val="fr-FR"/>
        </w:rPr>
        <w:t>Lister le contenu d'un répertoire en affichant les détails des fichiers et dossiers :</w:t>
      </w:r>
      <w:r w:rsidRPr="000E4FAD">
        <w:rPr>
          <w:lang w:val="fr-FR"/>
        </w:rPr>
        <w:br/>
      </w:r>
      <w:r w:rsidRPr="000E4FAD">
        <w:rPr>
          <w:lang w:val="fr-FR"/>
        </w:rPr>
        <w:t>$ ls -</w:t>
      </w:r>
      <w:proofErr w:type="spellStart"/>
      <w:r w:rsidRPr="000E4FAD">
        <w:rPr>
          <w:lang w:val="fr-FR"/>
        </w:rPr>
        <w:t>l</w:t>
      </w:r>
      <w:proofErr w:type="spellEnd"/>
      <w:r w:rsidRPr="000E4FAD">
        <w:rPr>
          <w:lang w:val="fr-FR"/>
        </w:rPr>
        <w:br/>
      </w:r>
      <w:r w:rsidRPr="000E4FAD">
        <w:rPr>
          <w:lang w:val="fr-FR"/>
        </w:rPr>
        <w:t>total 12</w:t>
      </w:r>
      <w:r w:rsidRPr="000E4FAD">
        <w:rPr>
          <w:lang w:val="fr-FR"/>
        </w:rPr>
        <w:br/>
      </w:r>
      <w:proofErr w:type="spellStart"/>
      <w:r w:rsidRPr="000E4FAD">
        <w:rPr>
          <w:lang w:val="fr-FR"/>
        </w:rPr>
        <w:t>drwxr</w:t>
      </w:r>
      <w:proofErr w:type="spellEnd"/>
      <w:r w:rsidRPr="000E4FAD">
        <w:rPr>
          <w:lang w:val="fr-FR"/>
        </w:rPr>
        <w:t>-</w:t>
      </w:r>
      <w:proofErr w:type="spellStart"/>
      <w:r w:rsidRPr="000E4FAD">
        <w:rPr>
          <w:lang w:val="fr-FR"/>
        </w:rPr>
        <w:t>xr</w:t>
      </w:r>
      <w:proofErr w:type="spellEnd"/>
      <w:r w:rsidRPr="000E4FAD">
        <w:rPr>
          <w:lang w:val="fr-FR"/>
        </w:rPr>
        <w:t xml:space="preserve">-x 2 jordan </w:t>
      </w:r>
      <w:proofErr w:type="spellStart"/>
      <w:r w:rsidRPr="000E4FAD">
        <w:rPr>
          <w:lang w:val="fr-FR"/>
        </w:rPr>
        <w:t>jordan</w:t>
      </w:r>
      <w:proofErr w:type="spellEnd"/>
      <w:r w:rsidRPr="000E4FAD">
        <w:rPr>
          <w:lang w:val="fr-FR"/>
        </w:rPr>
        <w:t xml:space="preserve"> 4096 </w:t>
      </w:r>
      <w:proofErr w:type="spellStart"/>
      <w:r w:rsidRPr="000E4FAD">
        <w:rPr>
          <w:lang w:val="fr-FR"/>
        </w:rPr>
        <w:t>Apr</w:t>
      </w:r>
      <w:proofErr w:type="spellEnd"/>
      <w:r w:rsidRPr="000E4FAD">
        <w:rPr>
          <w:lang w:val="fr-FR"/>
        </w:rPr>
        <w:t xml:space="preserve"> 28 12:30 Documents</w:t>
      </w:r>
      <w:r w:rsidRPr="000E4FAD">
        <w:rPr>
          <w:lang w:val="fr-FR"/>
        </w:rPr>
        <w:br/>
      </w:r>
      <w:proofErr w:type="spellStart"/>
      <w:r w:rsidRPr="000E4FAD">
        <w:rPr>
          <w:lang w:val="fr-FR"/>
        </w:rPr>
        <w:t>drwxr</w:t>
      </w:r>
      <w:proofErr w:type="spellEnd"/>
      <w:r w:rsidRPr="000E4FAD">
        <w:rPr>
          <w:lang w:val="fr-FR"/>
        </w:rPr>
        <w:t>-</w:t>
      </w:r>
      <w:proofErr w:type="spellStart"/>
      <w:r w:rsidRPr="000E4FAD">
        <w:rPr>
          <w:lang w:val="fr-FR"/>
        </w:rPr>
        <w:t>xr</w:t>
      </w:r>
      <w:proofErr w:type="spellEnd"/>
      <w:r w:rsidRPr="000E4FAD">
        <w:rPr>
          <w:lang w:val="fr-FR"/>
        </w:rPr>
        <w:t xml:space="preserve">-x 2 jordan </w:t>
      </w:r>
      <w:proofErr w:type="spellStart"/>
      <w:r w:rsidRPr="000E4FAD">
        <w:rPr>
          <w:lang w:val="fr-FR"/>
        </w:rPr>
        <w:t>jordan</w:t>
      </w:r>
      <w:proofErr w:type="spellEnd"/>
      <w:r w:rsidRPr="000E4FAD">
        <w:rPr>
          <w:lang w:val="fr-FR"/>
        </w:rPr>
        <w:t xml:space="preserve"> 4096 </w:t>
      </w:r>
      <w:proofErr w:type="spellStart"/>
      <w:r w:rsidRPr="000E4FAD">
        <w:rPr>
          <w:lang w:val="fr-FR"/>
        </w:rPr>
        <w:t>Apr</w:t>
      </w:r>
      <w:proofErr w:type="spellEnd"/>
      <w:r w:rsidRPr="000E4FAD">
        <w:rPr>
          <w:lang w:val="fr-FR"/>
        </w:rPr>
        <w:t xml:space="preserve"> 28 12:30 Pictures</w:t>
      </w:r>
      <w:r w:rsidRPr="000E4FAD">
        <w:rPr>
          <w:lang w:val="fr-FR"/>
        </w:rPr>
        <w:br/>
      </w:r>
      <w:r w:rsidRPr="000E4FAD">
        <w:rPr>
          <w:lang w:val="fr-FR"/>
        </w:rPr>
        <w:t xml:space="preserve">-rw-r--r-- 1 jordan </w:t>
      </w:r>
      <w:proofErr w:type="spellStart"/>
      <w:r w:rsidRPr="000E4FAD">
        <w:rPr>
          <w:lang w:val="fr-FR"/>
        </w:rPr>
        <w:t>jordan</w:t>
      </w:r>
      <w:proofErr w:type="spellEnd"/>
      <w:r w:rsidRPr="000E4FAD">
        <w:rPr>
          <w:lang w:val="fr-FR"/>
        </w:rPr>
        <w:t xml:space="preserve">   45 </w:t>
      </w:r>
      <w:proofErr w:type="spellStart"/>
      <w:r w:rsidRPr="000E4FAD">
        <w:rPr>
          <w:lang w:val="fr-FR"/>
        </w:rPr>
        <w:t>Apr</w:t>
      </w:r>
      <w:proofErr w:type="spellEnd"/>
      <w:r w:rsidRPr="000E4FAD">
        <w:rPr>
          <w:lang w:val="fr-FR"/>
        </w:rPr>
        <w:t xml:space="preserve"> 28 12:30 test.txt</w:t>
      </w:r>
    </w:p>
    <w:p w:rsidRPr="000E4FAD" w:rsidR="003608A3" w:rsidRDefault="00972649" w14:paraId="04DE43A5" w14:textId="77777777">
      <w:pPr>
        <w:pStyle w:val="Titre3"/>
        <w:rPr>
          <w:lang w:val="fr-FR"/>
        </w:rPr>
      </w:pPr>
      <w:r w:rsidRPr="000E4FAD">
        <w:rPr>
          <w:lang w:val="fr-FR"/>
        </w:rPr>
        <w:t>Vidéo</w:t>
      </w:r>
    </w:p>
    <w:p w:rsidR="0023014C" w:rsidRDefault="00972649" w14:paraId="2B1726FF" w14:textId="4EDDCDBF">
      <w:pPr>
        <w:rPr>
          <w:lang w:val="fr-FR"/>
        </w:rPr>
      </w:pPr>
      <w:r w:rsidRPr="000E4FAD">
        <w:rPr>
          <w:lang w:val="fr-FR"/>
        </w:rPr>
        <w:t>Section 2 – Premières utilisations d’Ubuntu et commandes de base</w:t>
      </w:r>
    </w:p>
    <w:p w:rsidR="0023014C" w:rsidP="0023014C" w:rsidRDefault="00972649" w14:paraId="52DB692A" w14:textId="77777777">
      <w:pPr>
        <w:pStyle w:val="Paragraphedeliste"/>
        <w:numPr>
          <w:ilvl w:val="0"/>
          <w:numId w:val="26"/>
        </w:numPr>
        <w:rPr>
          <w:lang w:val="fr-FR"/>
        </w:rPr>
      </w:pPr>
      <w:r w:rsidRPr="0023014C">
        <w:rPr>
          <w:lang w:val="fr-FR"/>
        </w:rPr>
        <w:t>Details sur la commande "ls" et les notions de chemins relatifs et absolus</w:t>
      </w:r>
    </w:p>
    <w:p w:rsidRPr="0023014C" w:rsidR="003608A3" w:rsidP="0023014C" w:rsidRDefault="00972649" w14:paraId="5DD5D08E" w14:textId="41256689">
      <w:pPr>
        <w:pStyle w:val="Paragraphedeliste"/>
        <w:numPr>
          <w:ilvl w:val="0"/>
          <w:numId w:val="26"/>
        </w:numPr>
        <w:rPr>
          <w:lang w:val="fr-FR"/>
        </w:rPr>
      </w:pPr>
      <w:r w:rsidRPr="0023014C">
        <w:rPr>
          <w:lang w:val="fr-FR"/>
        </w:rPr>
        <w:t>Exercice en ligne - Utiliser la commande ls</w:t>
      </w:r>
    </w:p>
    <w:p w:rsidR="0023014C" w:rsidRDefault="0023014C" w14:paraId="2B41C7C3"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6EAEB997" w14:textId="465E5077">
      <w:pPr>
        <w:pStyle w:val="Titre2"/>
        <w:rPr>
          <w:lang w:val="fr-FR"/>
        </w:rPr>
      </w:pPr>
      <w:bookmarkStart w:name="_Toc134181119" w:id="24"/>
      <w:r w:rsidRPr="000E4FAD">
        <w:rPr>
          <w:lang w:val="fr-FR"/>
        </w:rPr>
        <w:t>man</w:t>
      </w:r>
      <w:bookmarkEnd w:id="24"/>
    </w:p>
    <w:p w:rsidRPr="000E4FAD" w:rsidR="003608A3" w:rsidRDefault="00972649" w14:paraId="4012C62C" w14:textId="77777777">
      <w:pPr>
        <w:pStyle w:val="Titre3"/>
        <w:rPr>
          <w:lang w:val="fr-FR"/>
        </w:rPr>
      </w:pPr>
      <w:r w:rsidRPr="000E4FAD">
        <w:rPr>
          <w:lang w:val="fr-FR"/>
        </w:rPr>
        <w:t>Description</w:t>
      </w:r>
    </w:p>
    <w:p w:rsidRPr="000E4FAD" w:rsidR="003608A3" w:rsidRDefault="00972649" w14:paraId="2B496A9D" w14:textId="77777777">
      <w:pPr>
        <w:rPr>
          <w:lang w:val="fr-FR"/>
        </w:rPr>
      </w:pPr>
      <w:r w:rsidRPr="000E4FAD">
        <w:rPr>
          <w:lang w:val="fr-FR"/>
        </w:rPr>
        <w:t>Affiche le manuel de l'utilisateur pour une commande donnée.</w:t>
      </w:r>
    </w:p>
    <w:p w:rsidR="003608A3" w:rsidP="0023014C" w:rsidRDefault="00972649" w14:paraId="233820CD" w14:textId="5E265E79">
      <w:pPr>
        <w:pStyle w:val="Titre3"/>
      </w:pPr>
      <w:r>
        <w:t>Options</w:t>
      </w:r>
    </w:p>
    <w:p w:rsidR="003608A3" w:rsidRDefault="00972649" w14:paraId="3B4F0FEC" w14:textId="77777777">
      <w:pPr>
        <w:pStyle w:val="Titre3"/>
      </w:pPr>
      <w:proofErr w:type="spellStart"/>
      <w:r>
        <w:t>Exemple</w:t>
      </w:r>
      <w:proofErr w:type="spellEnd"/>
    </w:p>
    <w:p w:rsidR="003608A3" w:rsidP="0023014C" w:rsidRDefault="00972649" w14:paraId="409841DF" w14:textId="323E62EC">
      <w:pPr>
        <w:pStyle w:val="Courier"/>
      </w:pPr>
      <w:proofErr w:type="spellStart"/>
      <w:r>
        <w:t>jordan@ubuntu</w:t>
      </w:r>
      <w:proofErr w:type="spellEnd"/>
      <w:r>
        <w:t>:~$ man cat</w:t>
      </w:r>
      <w:r>
        <w:br/>
      </w:r>
      <w:r>
        <w:t>NAME</w:t>
      </w:r>
      <w:r>
        <w:br/>
      </w:r>
      <w:r>
        <w:t xml:space="preserve">       cat - concatenate files and print on the standard output</w:t>
      </w:r>
      <w:r>
        <w:br/>
      </w:r>
      <w:r>
        <w:t>SYNOPSIS</w:t>
      </w:r>
      <w:r>
        <w:br/>
      </w:r>
      <w:r>
        <w:t xml:space="preserve">       cat [OPTION]... [FILE]...</w:t>
      </w:r>
      <w:r>
        <w:br/>
      </w:r>
      <w:r>
        <w:t>DESCRIPTION</w:t>
      </w:r>
      <w:r>
        <w:br/>
      </w:r>
      <w:r>
        <w:t xml:space="preserve">       Concatenate FILE(s) to standard output.</w:t>
      </w:r>
      <w:r>
        <w:br/>
      </w:r>
      <w:r>
        <w:t xml:space="preserve">       With no FILE, or when FILE is -, read standard input.</w:t>
      </w:r>
      <w:r>
        <w:br/>
      </w:r>
      <w:r>
        <w:t xml:space="preserve">       -A, --show-all</w:t>
      </w:r>
      <w:r>
        <w:br/>
      </w:r>
      <w:r>
        <w:t xml:space="preserve">              equivalent to -</w:t>
      </w:r>
      <w:proofErr w:type="spellStart"/>
      <w:r>
        <w:t>vET</w:t>
      </w:r>
      <w:proofErr w:type="spellEnd"/>
      <w:r>
        <w:br/>
      </w:r>
      <w:r>
        <w:t xml:space="preserve">       -b, --number-nonblank</w:t>
      </w:r>
      <w:r>
        <w:br/>
      </w:r>
      <w:r>
        <w:t xml:space="preserve">              number nonempty output lines, overrides -n</w:t>
      </w:r>
      <w:r>
        <w:br/>
      </w:r>
      <w:r>
        <w:t xml:space="preserve">       -e     equivalent to -</w:t>
      </w:r>
      <w:proofErr w:type="spellStart"/>
      <w:r>
        <w:t>vE</w:t>
      </w:r>
      <w:proofErr w:type="spellEnd"/>
      <w:r>
        <w:br/>
      </w:r>
      <w:r>
        <w:t xml:space="preserve">       -E, --show-ends</w:t>
      </w:r>
      <w:r>
        <w:br/>
      </w:r>
      <w:r>
        <w:t xml:space="preserve">              display $ at end of each line</w:t>
      </w:r>
      <w:r>
        <w:br/>
      </w:r>
      <w:r>
        <w:t xml:space="preserve">       -n, --number</w:t>
      </w:r>
      <w:r>
        <w:br/>
      </w:r>
      <w:r>
        <w:t xml:space="preserve">              </w:t>
      </w:r>
      <w:proofErr w:type="spellStart"/>
      <w:r>
        <w:t>number</w:t>
      </w:r>
      <w:proofErr w:type="spellEnd"/>
      <w:r>
        <w:t xml:space="preserve"> all output lines</w:t>
      </w:r>
      <w:r>
        <w:br/>
      </w:r>
      <w:r>
        <w:t xml:space="preserve">       -s, --squeeze-blank</w:t>
      </w:r>
      <w:r>
        <w:br/>
      </w:r>
      <w:r>
        <w:t xml:space="preserve">              suppress repeated empty output lines</w:t>
      </w:r>
    </w:p>
    <w:p w:rsidRPr="000E4FAD" w:rsidR="003608A3" w:rsidRDefault="00972649" w14:paraId="2C23EA18" w14:textId="77777777">
      <w:pPr>
        <w:pStyle w:val="Titre3"/>
        <w:rPr>
          <w:lang w:val="fr-FR"/>
        </w:rPr>
      </w:pPr>
      <w:r w:rsidRPr="000E4FAD">
        <w:rPr>
          <w:lang w:val="fr-FR"/>
        </w:rPr>
        <w:t>Vidéo</w:t>
      </w:r>
    </w:p>
    <w:p w:rsidR="0023014C" w:rsidRDefault="00972649" w14:paraId="42B2CB3F" w14:textId="0EEB22CC">
      <w:pPr>
        <w:rPr>
          <w:lang w:val="fr-FR"/>
        </w:rPr>
      </w:pPr>
      <w:r w:rsidRPr="000E4FAD">
        <w:rPr>
          <w:lang w:val="fr-FR"/>
        </w:rPr>
        <w:t>Section 2 – Premières utilisations d’Ubuntu et commandes de base</w:t>
      </w:r>
    </w:p>
    <w:p w:rsidR="0023014C" w:rsidP="0023014C" w:rsidRDefault="00972649" w14:paraId="2A413AAE" w14:textId="77777777">
      <w:pPr>
        <w:pStyle w:val="Paragraphedeliste"/>
        <w:numPr>
          <w:ilvl w:val="0"/>
          <w:numId w:val="27"/>
        </w:numPr>
        <w:rPr>
          <w:lang w:val="fr-FR"/>
        </w:rPr>
      </w:pPr>
      <w:r w:rsidRPr="0023014C">
        <w:rPr>
          <w:lang w:val="fr-FR"/>
        </w:rPr>
        <w:t>Découverte du Man sur Linux</w:t>
      </w:r>
    </w:p>
    <w:p w:rsidRPr="0023014C" w:rsidR="003608A3" w:rsidP="0023014C" w:rsidRDefault="00972649" w14:paraId="78D86BA3" w14:textId="1429FFA6">
      <w:pPr>
        <w:pStyle w:val="Paragraphedeliste"/>
        <w:numPr>
          <w:ilvl w:val="0"/>
          <w:numId w:val="27"/>
        </w:numPr>
        <w:rPr>
          <w:lang w:val="fr-FR"/>
        </w:rPr>
      </w:pPr>
      <w:r w:rsidRPr="0023014C">
        <w:rPr>
          <w:lang w:val="fr-FR"/>
        </w:rPr>
        <w:t>Exercice en ligne – Utiliser le man et découvrir de nouvelles commandes</w:t>
      </w:r>
    </w:p>
    <w:p w:rsidR="0023014C" w:rsidRDefault="0023014C" w14:paraId="55FFBA38"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21A65303" w14:textId="2374E19B">
      <w:pPr>
        <w:pStyle w:val="Titre2"/>
        <w:rPr>
          <w:lang w:val="fr-FR"/>
        </w:rPr>
      </w:pPr>
      <w:bookmarkStart w:name="_Toc134181120" w:id="25"/>
      <w:r w:rsidRPr="000E4FAD">
        <w:rPr>
          <w:lang w:val="fr-FR"/>
        </w:rPr>
        <w:t>mkdir</w:t>
      </w:r>
      <w:bookmarkEnd w:id="25"/>
    </w:p>
    <w:p w:rsidRPr="000E4FAD" w:rsidR="003608A3" w:rsidRDefault="00972649" w14:paraId="04CB6B3E" w14:textId="77777777">
      <w:pPr>
        <w:pStyle w:val="Titre3"/>
        <w:rPr>
          <w:lang w:val="fr-FR"/>
        </w:rPr>
      </w:pPr>
      <w:r w:rsidRPr="000E4FAD">
        <w:rPr>
          <w:lang w:val="fr-FR"/>
        </w:rPr>
        <w:t>Description</w:t>
      </w:r>
    </w:p>
    <w:p w:rsidRPr="000E4FAD" w:rsidR="003608A3" w:rsidRDefault="00972649" w14:paraId="0ADDD223" w14:textId="4E97D80D">
      <w:pPr>
        <w:rPr>
          <w:lang w:val="fr-FR"/>
        </w:rPr>
      </w:pPr>
      <w:r w:rsidRPr="000E4FAD">
        <w:rPr>
          <w:lang w:val="fr-FR"/>
        </w:rPr>
        <w:t>La commande "mkdir" est utilisée pour créer un nouveau répertoire. Elle permet de spécifier le nom et l'emplacement du répertoire à créer.</w:t>
      </w:r>
    </w:p>
    <w:p w:rsidRPr="000E4FAD" w:rsidR="003608A3" w:rsidRDefault="00972649" w14:paraId="7AD34D6C" w14:textId="77777777">
      <w:pPr>
        <w:pStyle w:val="Titre3"/>
        <w:rPr>
          <w:lang w:val="fr-FR"/>
        </w:rPr>
      </w:pPr>
      <w:r w:rsidRPr="000E4FAD">
        <w:rPr>
          <w:lang w:val="fr-FR"/>
        </w:rPr>
        <w:t>Options</w:t>
      </w:r>
    </w:p>
    <w:p w:rsidRPr="000E4FAD" w:rsidR="003608A3" w:rsidRDefault="00972649" w14:paraId="174E17BB" w14:textId="77777777">
      <w:pPr>
        <w:rPr>
          <w:lang w:val="fr-FR"/>
        </w:rPr>
      </w:pPr>
      <w:r w:rsidRPr="000E4FAD">
        <w:rPr>
          <w:lang w:val="fr-FR"/>
        </w:rPr>
        <w:t>-p : Crée les répertoires parents si nécessaire. Si les répertoires parents existent déjà, aucune erreur ne sera générée.</w:t>
      </w:r>
      <w:r w:rsidRPr="000E4FAD">
        <w:rPr>
          <w:lang w:val="fr-FR"/>
        </w:rPr>
        <w:br/>
      </w:r>
      <w:r w:rsidRPr="000E4FAD">
        <w:rPr>
          <w:lang w:val="fr-FR"/>
        </w:rPr>
        <w:t>-m : Permet de définir les permissions du répertoire créé, en utilisant la notation octale.</w:t>
      </w:r>
    </w:p>
    <w:p w:rsidRPr="000E4FAD" w:rsidR="003608A3" w:rsidRDefault="00972649" w14:paraId="29F11F33" w14:textId="77777777">
      <w:pPr>
        <w:pStyle w:val="Titre3"/>
        <w:rPr>
          <w:lang w:val="fr-FR"/>
        </w:rPr>
      </w:pPr>
      <w:r w:rsidRPr="000E4FAD">
        <w:rPr>
          <w:lang w:val="fr-FR"/>
        </w:rPr>
        <w:t>Exemple</w:t>
      </w:r>
    </w:p>
    <w:p w:rsidRPr="000E4FAD" w:rsidR="003608A3" w:rsidP="0023014C" w:rsidRDefault="00972649" w14:paraId="0F21A893" w14:textId="2BDBD18C">
      <w:pPr>
        <w:pStyle w:val="Courier"/>
        <w:rPr>
          <w:lang w:val="fr-FR"/>
        </w:rPr>
      </w:pPr>
      <w:r w:rsidRPr="0023014C">
        <w:rPr>
          <w:rFonts w:asciiTheme="minorHAnsi" w:hAnsiTheme="minorHAnsi"/>
          <w:lang w:val="fr-FR"/>
        </w:rPr>
        <w:t>Créer un répertoire nommé "</w:t>
      </w:r>
      <w:proofErr w:type="spellStart"/>
      <w:r w:rsidRPr="0023014C">
        <w:rPr>
          <w:rFonts w:asciiTheme="minorHAnsi" w:hAnsiTheme="minorHAnsi"/>
          <w:lang w:val="fr-FR"/>
        </w:rPr>
        <w:t>new_directory</w:t>
      </w:r>
      <w:proofErr w:type="spellEnd"/>
      <w:r w:rsidRPr="0023014C">
        <w:rPr>
          <w:rFonts w:asciiTheme="minorHAnsi" w:hAnsiTheme="minorHAnsi"/>
          <w:lang w:val="fr-FR"/>
        </w:rPr>
        <w:t>" :</w:t>
      </w:r>
      <w:r w:rsidRPr="000E4FAD">
        <w:rPr>
          <w:lang w:val="fr-FR"/>
        </w:rPr>
        <w:br/>
      </w:r>
      <w:r w:rsidRPr="000E4FAD">
        <w:rPr>
          <w:lang w:val="fr-FR"/>
        </w:rPr>
        <w:t xml:space="preserve">$ mkdir </w:t>
      </w:r>
      <w:proofErr w:type="spellStart"/>
      <w:r w:rsidRPr="000E4FAD">
        <w:rPr>
          <w:lang w:val="fr-FR"/>
        </w:rPr>
        <w:t>new_directory</w:t>
      </w:r>
      <w:proofErr w:type="spellEnd"/>
      <w:r w:rsidRPr="000E4FAD">
        <w:rPr>
          <w:lang w:val="fr-FR"/>
        </w:rPr>
        <w:br/>
      </w:r>
      <w:r w:rsidRPr="000E4FAD">
        <w:rPr>
          <w:lang w:val="fr-FR"/>
        </w:rPr>
        <w:br/>
      </w:r>
      <w:r w:rsidRPr="0023014C">
        <w:rPr>
          <w:rFonts w:asciiTheme="minorHAnsi" w:hAnsiTheme="minorHAnsi"/>
          <w:lang w:val="fr-FR"/>
        </w:rPr>
        <w:t>Créer une structure de répertoires imbriqués "dir1/dir2/dir3" en une seule commande :</w:t>
      </w:r>
      <w:r w:rsidRPr="000E4FAD">
        <w:rPr>
          <w:lang w:val="fr-FR"/>
        </w:rPr>
        <w:br/>
      </w:r>
      <w:r w:rsidRPr="000E4FAD">
        <w:rPr>
          <w:lang w:val="fr-FR"/>
        </w:rPr>
        <w:t>$ mkdir -p dir1/dir2/dir3</w:t>
      </w:r>
      <w:r w:rsidRPr="000E4FAD">
        <w:rPr>
          <w:lang w:val="fr-FR"/>
        </w:rPr>
        <w:br/>
      </w:r>
      <w:r w:rsidRPr="000E4FAD">
        <w:rPr>
          <w:lang w:val="fr-FR"/>
        </w:rPr>
        <w:br/>
      </w:r>
      <w:r w:rsidRPr="0023014C">
        <w:rPr>
          <w:rFonts w:asciiTheme="minorHAnsi" w:hAnsiTheme="minorHAnsi"/>
          <w:lang w:val="fr-FR"/>
        </w:rPr>
        <w:t>Créer un répertoire avec des permissions spécifiques (ici, en lecture et écriture pour le propriétaire, et en lecture seulement pour le groupe et les autres) :</w:t>
      </w:r>
      <w:r w:rsidRPr="000E4FAD">
        <w:rPr>
          <w:lang w:val="fr-FR"/>
        </w:rPr>
        <w:br/>
      </w:r>
      <w:r w:rsidRPr="000E4FAD">
        <w:rPr>
          <w:lang w:val="fr-FR"/>
        </w:rPr>
        <w:t xml:space="preserve">$ mkdir -m 744 </w:t>
      </w:r>
      <w:proofErr w:type="spellStart"/>
      <w:r w:rsidRPr="000E4FAD">
        <w:rPr>
          <w:lang w:val="fr-FR"/>
        </w:rPr>
        <w:t>new_directory</w:t>
      </w:r>
      <w:proofErr w:type="spellEnd"/>
    </w:p>
    <w:p w:rsidRPr="000E4FAD" w:rsidR="003608A3" w:rsidRDefault="00972649" w14:paraId="194CC6DA" w14:textId="77777777">
      <w:pPr>
        <w:pStyle w:val="Titre3"/>
        <w:rPr>
          <w:lang w:val="fr-FR"/>
        </w:rPr>
      </w:pPr>
      <w:r w:rsidRPr="000E4FAD">
        <w:rPr>
          <w:lang w:val="fr-FR"/>
        </w:rPr>
        <w:t>Vidéo</w:t>
      </w:r>
    </w:p>
    <w:p w:rsidR="0023014C" w:rsidRDefault="00972649" w14:paraId="02CE4AAC" w14:textId="77777777">
      <w:pPr>
        <w:rPr>
          <w:lang w:val="fr-FR"/>
        </w:rPr>
      </w:pPr>
      <w:r w:rsidRPr="000E4FAD">
        <w:rPr>
          <w:lang w:val="fr-FR"/>
        </w:rPr>
        <w:t>Section 3 – Gestion des fichiers et des dossiers sur Linux</w:t>
      </w:r>
    </w:p>
    <w:p w:rsidR="0023014C" w:rsidP="0023014C" w:rsidRDefault="00972649" w14:paraId="3F4FAF98" w14:textId="77777777">
      <w:pPr>
        <w:pStyle w:val="Paragraphedeliste"/>
        <w:numPr>
          <w:ilvl w:val="0"/>
          <w:numId w:val="28"/>
        </w:numPr>
        <w:rPr>
          <w:lang w:val="fr-FR"/>
        </w:rPr>
      </w:pPr>
      <w:r w:rsidRPr="0023014C">
        <w:rPr>
          <w:lang w:val="fr-FR"/>
        </w:rPr>
        <w:t>Commandes et manipulation des fichiers et des répertoires</w:t>
      </w:r>
    </w:p>
    <w:p w:rsidR="0023014C" w:rsidP="0023014C" w:rsidRDefault="00972649" w14:paraId="51A595DD" w14:textId="77777777">
      <w:pPr>
        <w:pStyle w:val="Paragraphedeliste"/>
        <w:numPr>
          <w:ilvl w:val="0"/>
          <w:numId w:val="28"/>
        </w:numPr>
        <w:rPr>
          <w:lang w:val="fr-FR"/>
        </w:rPr>
      </w:pPr>
      <w:r w:rsidRPr="0023014C">
        <w:rPr>
          <w:lang w:val="fr-FR"/>
        </w:rPr>
        <w:t>Exercice en ligne - Manipulation des fichiers et des dossiers</w:t>
      </w:r>
    </w:p>
    <w:p w:rsidRPr="0023014C" w:rsidR="003608A3" w:rsidP="0023014C" w:rsidRDefault="00972649" w14:paraId="31755C8F" w14:textId="5A6AE37A">
      <w:pPr>
        <w:pStyle w:val="Paragraphedeliste"/>
        <w:numPr>
          <w:ilvl w:val="0"/>
          <w:numId w:val="28"/>
        </w:numPr>
        <w:rPr>
          <w:lang w:val="fr-FR"/>
        </w:rPr>
      </w:pPr>
      <w:r w:rsidRPr="0023014C">
        <w:rPr>
          <w:lang w:val="fr-FR"/>
        </w:rPr>
        <w:t>[Correction] Exercice en ligne - Manipulation des fichiers et des dossiers</w:t>
      </w:r>
    </w:p>
    <w:p w:rsidR="0023014C" w:rsidRDefault="0023014C" w14:paraId="5169DFE0"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7E6C98BC" w14:textId="58731141">
      <w:pPr>
        <w:pStyle w:val="Titre2"/>
        <w:rPr>
          <w:lang w:val="fr-FR"/>
        </w:rPr>
      </w:pPr>
      <w:bookmarkStart w:name="_Toc134181121" w:id="26"/>
      <w:proofErr w:type="spellStart"/>
      <w:r w:rsidRPr="000E4FAD">
        <w:rPr>
          <w:lang w:val="fr-FR"/>
        </w:rPr>
        <w:t>mpstat</w:t>
      </w:r>
      <w:bookmarkEnd w:id="26"/>
      <w:proofErr w:type="spellEnd"/>
    </w:p>
    <w:p w:rsidRPr="000E4FAD" w:rsidR="003608A3" w:rsidRDefault="00972649" w14:paraId="272C6CBE" w14:textId="77777777">
      <w:pPr>
        <w:pStyle w:val="Titre3"/>
        <w:rPr>
          <w:lang w:val="fr-FR"/>
        </w:rPr>
      </w:pPr>
      <w:r w:rsidRPr="000E4FAD">
        <w:rPr>
          <w:lang w:val="fr-FR"/>
        </w:rPr>
        <w:t>Description</w:t>
      </w:r>
    </w:p>
    <w:p w:rsidRPr="000E4FAD" w:rsidR="003608A3" w:rsidRDefault="00972649" w14:paraId="6E548605" w14:textId="65BE787A">
      <w:pPr>
        <w:rPr>
          <w:lang w:val="fr-FR"/>
        </w:rPr>
      </w:pPr>
      <w:r w:rsidRPr="000E4FAD">
        <w:rPr>
          <w:lang w:val="fr-FR"/>
        </w:rPr>
        <w:t>Permet d'afficher des statistiques sur l'utilisation du processeur par les différents cœurs ou l'ensemble du système.</w:t>
      </w:r>
    </w:p>
    <w:p w:rsidRPr="000E4FAD" w:rsidR="003608A3" w:rsidRDefault="00972649" w14:paraId="3BA65538" w14:textId="77777777">
      <w:pPr>
        <w:pStyle w:val="Titre3"/>
        <w:rPr>
          <w:lang w:val="fr-FR"/>
        </w:rPr>
      </w:pPr>
      <w:r w:rsidRPr="000E4FAD">
        <w:rPr>
          <w:lang w:val="fr-FR"/>
        </w:rPr>
        <w:t>Options</w:t>
      </w:r>
    </w:p>
    <w:p w:rsidRPr="000E4FAD" w:rsidR="003608A3" w:rsidRDefault="00972649" w14:paraId="7720124B" w14:textId="77777777">
      <w:pPr>
        <w:rPr>
          <w:lang w:val="fr-FR"/>
        </w:rPr>
      </w:pPr>
      <w:r w:rsidRPr="000E4FAD">
        <w:rPr>
          <w:lang w:val="fr-FR"/>
        </w:rPr>
        <w:t>-P ALL : Affiche les statistiques pour tous les cœurs individuellement.</w:t>
      </w:r>
      <w:r w:rsidRPr="000E4FAD">
        <w:rPr>
          <w:lang w:val="fr-FR"/>
        </w:rPr>
        <w:br/>
      </w:r>
      <w:r w:rsidRPr="000E4FAD">
        <w:rPr>
          <w:lang w:val="fr-FR"/>
        </w:rPr>
        <w:t>-P ON : Affiche les statistiques pour un cœur spécifique (remplacez ON par le numéro du cœur souhaité).</w:t>
      </w:r>
      <w:r w:rsidRPr="000E4FAD">
        <w:rPr>
          <w:lang w:val="fr-FR"/>
        </w:rPr>
        <w:br/>
      </w:r>
      <w:r w:rsidRPr="000E4FAD">
        <w:rPr>
          <w:lang w:val="fr-FR"/>
        </w:rPr>
        <w:t>-u : Affiche l'utilisation globale du processeur (par défaut).</w:t>
      </w:r>
      <w:r w:rsidRPr="000E4FAD">
        <w:rPr>
          <w:lang w:val="fr-FR"/>
        </w:rPr>
        <w:br/>
      </w:r>
      <w:r w:rsidRPr="000E4FAD">
        <w:rPr>
          <w:lang w:val="fr-FR"/>
        </w:rPr>
        <w:t>-I {SUM|CPU|SCPU|ALL} : Affiche les statistiques pour l'interrupteur, soit globalement, par processeur ou pour chaque processeur et chaque interrupteur matériel.</w:t>
      </w:r>
      <w:r w:rsidRPr="000E4FAD">
        <w:rPr>
          <w:lang w:val="fr-FR"/>
        </w:rPr>
        <w:br/>
      </w:r>
      <w:r w:rsidRPr="000E4FAD">
        <w:rPr>
          <w:lang w:val="fr-FR"/>
        </w:rPr>
        <w:t>--</w:t>
      </w:r>
      <w:proofErr w:type="spellStart"/>
      <w:r w:rsidRPr="000E4FAD">
        <w:rPr>
          <w:lang w:val="fr-FR"/>
        </w:rPr>
        <w:t>dec</w:t>
      </w:r>
      <w:proofErr w:type="spellEnd"/>
      <w:r w:rsidRPr="000E4FAD">
        <w:rPr>
          <w:lang w:val="fr-FR"/>
        </w:rPr>
        <w:t>=DEC : Fixe le nombre de décimales affichées à DEC (valeur par défaut : 2).</w:t>
      </w:r>
    </w:p>
    <w:p w:rsidR="003608A3" w:rsidRDefault="00972649" w14:paraId="246AB5FE" w14:textId="77777777">
      <w:pPr>
        <w:pStyle w:val="Titre3"/>
      </w:pPr>
      <w:proofErr w:type="spellStart"/>
      <w:r>
        <w:t>Exemple</w:t>
      </w:r>
      <w:proofErr w:type="spellEnd"/>
    </w:p>
    <w:p w:rsidR="003608A3" w:rsidRDefault="00972649" w14:paraId="2CD496BC" w14:textId="77777777">
      <w:pPr>
        <w:pStyle w:val="Courier"/>
      </w:pPr>
      <w:proofErr w:type="spellStart"/>
      <w:r>
        <w:t>jordan@ubuntu</w:t>
      </w:r>
      <w:proofErr w:type="spellEnd"/>
      <w:r>
        <w:t xml:space="preserve">:~$ </w:t>
      </w:r>
      <w:proofErr w:type="spellStart"/>
      <w:r>
        <w:t>mpstat</w:t>
      </w:r>
      <w:proofErr w:type="spellEnd"/>
      <w:r>
        <w:t xml:space="preserve"> -P ALL</w:t>
      </w:r>
      <w:r>
        <w:br/>
      </w:r>
      <w:r>
        <w:br/>
      </w:r>
      <w:r>
        <w:t xml:space="preserve">Linux 4.15.0-29-generic (ubuntu) </w:t>
      </w:r>
      <w:r>
        <w:tab/>
      </w:r>
      <w:r>
        <w:t xml:space="preserve">03/11/2019 </w:t>
      </w:r>
      <w:r>
        <w:tab/>
      </w:r>
      <w:r>
        <w:t>_x86_64_</w:t>
      </w:r>
      <w:r>
        <w:tab/>
      </w:r>
      <w:r>
        <w:t>(4 CPU)</w:t>
      </w:r>
      <w:r>
        <w:br/>
      </w:r>
      <w:r>
        <w:br/>
      </w:r>
      <w:r>
        <w:t>03:20:02 PM  CPU    %usr   %nice    %sys %</w:t>
      </w:r>
      <w:proofErr w:type="spellStart"/>
      <w:r>
        <w:t>iowait</w:t>
      </w:r>
      <w:proofErr w:type="spellEnd"/>
      <w:r>
        <w:t xml:space="preserve">    %</w:t>
      </w:r>
      <w:proofErr w:type="spellStart"/>
      <w:r>
        <w:t>irq</w:t>
      </w:r>
      <w:proofErr w:type="spellEnd"/>
      <w:r>
        <w:t xml:space="preserve">   %soft  %steal  %guest  %</w:t>
      </w:r>
      <w:proofErr w:type="spellStart"/>
      <w:r>
        <w:t>gnice</w:t>
      </w:r>
      <w:proofErr w:type="spellEnd"/>
      <w:r>
        <w:t xml:space="preserve">   %idle</w:t>
      </w:r>
      <w:r>
        <w:br/>
      </w:r>
      <w:r>
        <w:t>03:20:02 PM  all    6.85    0.01    2.43    0.38    0.00    0.07    0.00    0.00    0.00   90.27</w:t>
      </w:r>
      <w:r>
        <w:br/>
      </w:r>
      <w:r>
        <w:t>03:20:02 PM    0    6.82    0.01    2.51    0.37    0.00    0.09    0.00    0.00    0.00   90.21</w:t>
      </w:r>
      <w:r>
        <w:br/>
      </w:r>
      <w:r>
        <w:t>03:20:02 PM    1    6.83    0.01    2.39    0.37    0.00    0.07    0.00    0.00    0.00   90.33</w:t>
      </w:r>
      <w:r>
        <w:br/>
      </w:r>
      <w:r>
        <w:t>03:20:02 PM    2    6.87    0.01    2.40    0.38    0.00    0.06    0.00    0.00    0.00   90.29</w:t>
      </w:r>
      <w:r>
        <w:br/>
      </w:r>
      <w:r>
        <w:t>03:20:02 PM    3    6.83    0.01    2.42    0.39    0.00    0.05    0.00    0.00    0.00   90.29</w:t>
      </w:r>
    </w:p>
    <w:p w:rsidRPr="000E4FAD" w:rsidR="003608A3" w:rsidRDefault="00972649" w14:paraId="72A76C62" w14:textId="77777777">
      <w:pPr>
        <w:rPr>
          <w:lang w:val="fr-FR"/>
        </w:rPr>
      </w:pPr>
      <w:r w:rsidRPr="000E4FAD">
        <w:rPr>
          <w:lang w:val="fr-FR"/>
        </w:rPr>
        <w:t>Cet exemple permet d'afficher les statistiques sur l'utilisation du processeur pour tous les cœurs.</w:t>
      </w:r>
    </w:p>
    <w:p w:rsidRPr="000E4FAD" w:rsidR="003608A3" w:rsidRDefault="00972649" w14:paraId="1BF5CD63" w14:textId="77777777">
      <w:pPr>
        <w:pStyle w:val="Titre3"/>
        <w:rPr>
          <w:lang w:val="fr-FR"/>
        </w:rPr>
      </w:pPr>
      <w:r w:rsidRPr="000E4FAD">
        <w:rPr>
          <w:lang w:val="fr-FR"/>
        </w:rPr>
        <w:t>Vidéo</w:t>
      </w:r>
    </w:p>
    <w:p w:rsidR="0023014C" w:rsidRDefault="00972649" w14:paraId="482C4674" w14:textId="77777777">
      <w:pPr>
        <w:rPr>
          <w:lang w:val="fr-FR"/>
        </w:rPr>
      </w:pPr>
      <w:r w:rsidRPr="000E4FAD">
        <w:rPr>
          <w:lang w:val="fr-FR"/>
        </w:rPr>
        <w:t>Section 6 - Administration avancée d'un système Linux</w:t>
      </w:r>
    </w:p>
    <w:p w:rsidRPr="0023014C" w:rsidR="0023014C" w:rsidP="0023014C" w:rsidRDefault="00972649" w14:paraId="109DCDB8" w14:textId="3D5EA112">
      <w:pPr>
        <w:pStyle w:val="Paragraphedeliste"/>
        <w:numPr>
          <w:ilvl w:val="0"/>
          <w:numId w:val="29"/>
        </w:numPr>
        <w:rPr>
          <w:rFonts w:asciiTheme="majorHAnsi" w:hAnsiTheme="majorHAnsi" w:eastAsiaTheme="majorEastAsia" w:cstheme="majorBidi"/>
          <w:b/>
          <w:bCs/>
          <w:sz w:val="26"/>
          <w:szCs w:val="26"/>
          <w:lang w:val="fr-FR"/>
        </w:rPr>
      </w:pPr>
      <w:r w:rsidRPr="0023014C">
        <w:rPr>
          <w:lang w:val="fr-FR"/>
        </w:rPr>
        <w:t xml:space="preserve">Visualiser la charge des processeurs avec : uptime, </w:t>
      </w:r>
      <w:proofErr w:type="spellStart"/>
      <w:r w:rsidRPr="0023014C">
        <w:rPr>
          <w:lang w:val="fr-FR"/>
        </w:rPr>
        <w:t>iostat</w:t>
      </w:r>
      <w:proofErr w:type="spellEnd"/>
      <w:r w:rsidRPr="0023014C">
        <w:rPr>
          <w:lang w:val="fr-FR"/>
        </w:rPr>
        <w:t xml:space="preserve">, et </w:t>
      </w:r>
      <w:proofErr w:type="spellStart"/>
      <w:r w:rsidRPr="0023014C">
        <w:rPr>
          <w:lang w:val="fr-FR"/>
        </w:rPr>
        <w:t>mpstat</w:t>
      </w:r>
      <w:proofErr w:type="spellEnd"/>
    </w:p>
    <w:p w:rsidRPr="000E4FAD" w:rsidR="003608A3" w:rsidRDefault="00972649" w14:paraId="6A0AB7E0" w14:textId="3B99A6B9">
      <w:pPr>
        <w:pStyle w:val="Titre2"/>
        <w:rPr>
          <w:lang w:val="fr-FR"/>
        </w:rPr>
      </w:pPr>
      <w:bookmarkStart w:name="_Toc134181122" w:id="27"/>
      <w:r w:rsidRPr="000E4FAD">
        <w:rPr>
          <w:lang w:val="fr-FR"/>
        </w:rPr>
        <w:t>mv</w:t>
      </w:r>
      <w:bookmarkEnd w:id="27"/>
    </w:p>
    <w:p w:rsidRPr="000E4FAD" w:rsidR="003608A3" w:rsidRDefault="00972649" w14:paraId="383CFE31" w14:textId="77777777">
      <w:pPr>
        <w:pStyle w:val="Titre3"/>
        <w:rPr>
          <w:lang w:val="fr-FR"/>
        </w:rPr>
      </w:pPr>
      <w:r w:rsidRPr="000E4FAD">
        <w:rPr>
          <w:lang w:val="fr-FR"/>
        </w:rPr>
        <w:t>Description</w:t>
      </w:r>
    </w:p>
    <w:p w:rsidRPr="000E4FAD" w:rsidR="003608A3" w:rsidRDefault="00972649" w14:paraId="16F07445" w14:textId="27F1FAD0">
      <w:pPr>
        <w:rPr>
          <w:lang w:val="fr-FR"/>
        </w:rPr>
      </w:pPr>
      <w:r w:rsidRPr="000E4FAD">
        <w:rPr>
          <w:lang w:val="fr-FR"/>
        </w:rPr>
        <w:t>La commande "mv" est utilisée pour déplacer ou renommer des fichiers et des répertoires. Elle permet de déplacer des éléments d'un emplacement à un autre ou de simplement changer le nom d'un fichier ou d'un répertoire sans changer sa position.</w:t>
      </w:r>
    </w:p>
    <w:p w:rsidRPr="000E4FAD" w:rsidR="003608A3" w:rsidRDefault="00972649" w14:paraId="21A94612" w14:textId="77777777">
      <w:pPr>
        <w:pStyle w:val="Titre3"/>
        <w:rPr>
          <w:lang w:val="fr-FR"/>
        </w:rPr>
      </w:pPr>
      <w:r w:rsidRPr="000E4FAD">
        <w:rPr>
          <w:lang w:val="fr-FR"/>
        </w:rPr>
        <w:t>Options</w:t>
      </w:r>
    </w:p>
    <w:p w:rsidRPr="000E4FAD" w:rsidR="003608A3" w:rsidRDefault="00972649" w14:paraId="75F1F38F" w14:textId="77777777">
      <w:pPr>
        <w:rPr>
          <w:lang w:val="fr-FR"/>
        </w:rPr>
      </w:pPr>
      <w:r w:rsidRPr="000E4FAD">
        <w:rPr>
          <w:lang w:val="fr-FR"/>
        </w:rPr>
        <w:t>-f : Force l'écrasement des fichiers de destination existants.</w:t>
      </w:r>
      <w:r w:rsidRPr="000E4FAD">
        <w:rPr>
          <w:lang w:val="fr-FR"/>
        </w:rPr>
        <w:br/>
      </w:r>
      <w:r w:rsidRPr="000E4FAD">
        <w:rPr>
          <w:lang w:val="fr-FR"/>
        </w:rPr>
        <w:t>-i : Invite l'utilisateur avant d'écraser les fichiers de destination existants.</w:t>
      </w:r>
      <w:r w:rsidRPr="000E4FAD">
        <w:rPr>
          <w:lang w:val="fr-FR"/>
        </w:rPr>
        <w:br/>
      </w:r>
      <w:r w:rsidRPr="000E4FAD">
        <w:rPr>
          <w:lang w:val="fr-FR"/>
        </w:rPr>
        <w:t>-u : Ne déplace que les fichiers source plus récents que les fichiers de destination ou lorsque le fichier de destination n'existe pas.</w:t>
      </w:r>
    </w:p>
    <w:p w:rsidRPr="000E4FAD" w:rsidR="003608A3" w:rsidRDefault="00972649" w14:paraId="5E1998AD" w14:textId="77777777">
      <w:pPr>
        <w:pStyle w:val="Titre3"/>
        <w:rPr>
          <w:lang w:val="fr-FR"/>
        </w:rPr>
      </w:pPr>
      <w:r w:rsidRPr="000E4FAD">
        <w:rPr>
          <w:lang w:val="fr-FR"/>
        </w:rPr>
        <w:t>Exemple</w:t>
      </w:r>
    </w:p>
    <w:p w:rsidRPr="000E4FAD" w:rsidR="003608A3" w:rsidP="0023014C" w:rsidRDefault="00972649" w14:paraId="6D5844E9" w14:textId="3D05AEEE">
      <w:pPr>
        <w:pStyle w:val="Courier"/>
        <w:rPr>
          <w:lang w:val="fr-FR"/>
        </w:rPr>
      </w:pPr>
      <w:r w:rsidRPr="0023014C">
        <w:rPr>
          <w:rFonts w:asciiTheme="minorHAnsi" w:hAnsiTheme="minorHAnsi"/>
          <w:lang w:val="fr-FR"/>
        </w:rPr>
        <w:t>Déplacer un fichier "file1.txt" dans un autre répertoire appelé "directory":</w:t>
      </w:r>
      <w:r w:rsidRPr="000E4FAD">
        <w:rPr>
          <w:lang w:val="fr-FR"/>
        </w:rPr>
        <w:br/>
      </w:r>
      <w:r w:rsidRPr="000E4FAD">
        <w:rPr>
          <w:lang w:val="fr-FR"/>
        </w:rPr>
        <w:t>$ mv file1.txt directory/</w:t>
      </w:r>
      <w:r w:rsidRPr="000E4FAD">
        <w:rPr>
          <w:lang w:val="fr-FR"/>
        </w:rPr>
        <w:br/>
      </w:r>
      <w:r w:rsidRPr="000E4FAD">
        <w:rPr>
          <w:lang w:val="fr-FR"/>
        </w:rPr>
        <w:br/>
      </w:r>
      <w:r w:rsidRPr="0023014C">
        <w:rPr>
          <w:rFonts w:asciiTheme="minorHAnsi" w:hAnsiTheme="minorHAnsi"/>
          <w:lang w:val="fr-FR"/>
        </w:rPr>
        <w:t>Renommer un fichier "file1.txt" en "file2.txt":</w:t>
      </w:r>
      <w:r w:rsidRPr="000E4FAD">
        <w:rPr>
          <w:lang w:val="fr-FR"/>
        </w:rPr>
        <w:br/>
      </w:r>
      <w:r w:rsidRPr="000E4FAD">
        <w:rPr>
          <w:lang w:val="fr-FR"/>
        </w:rPr>
        <w:t>$ mv file1.txt file2.txt</w:t>
      </w:r>
    </w:p>
    <w:p w:rsidRPr="000E4FAD" w:rsidR="003608A3" w:rsidRDefault="00972649" w14:paraId="6E589A33" w14:textId="77777777">
      <w:pPr>
        <w:pStyle w:val="Titre3"/>
        <w:rPr>
          <w:lang w:val="fr-FR"/>
        </w:rPr>
      </w:pPr>
      <w:r w:rsidRPr="000E4FAD">
        <w:rPr>
          <w:lang w:val="fr-FR"/>
        </w:rPr>
        <w:t>Vidéo</w:t>
      </w:r>
    </w:p>
    <w:p w:rsidR="0023014C" w:rsidRDefault="00972649" w14:paraId="08FF04C6" w14:textId="77777777">
      <w:pPr>
        <w:rPr>
          <w:lang w:val="fr-FR"/>
        </w:rPr>
      </w:pPr>
      <w:r w:rsidRPr="000E4FAD">
        <w:rPr>
          <w:lang w:val="fr-FR"/>
        </w:rPr>
        <w:t>Section 3 – Gestion des fichiers et des dossiers sur Linux</w:t>
      </w:r>
    </w:p>
    <w:p w:rsidR="0023014C" w:rsidP="0023014C" w:rsidRDefault="00972649" w14:paraId="72EB3BCE" w14:textId="77777777">
      <w:pPr>
        <w:pStyle w:val="Paragraphedeliste"/>
        <w:numPr>
          <w:ilvl w:val="0"/>
          <w:numId w:val="29"/>
        </w:numPr>
        <w:rPr>
          <w:lang w:val="fr-FR"/>
        </w:rPr>
      </w:pPr>
      <w:r w:rsidRPr="0023014C">
        <w:rPr>
          <w:lang w:val="fr-FR"/>
        </w:rPr>
        <w:t>Commandes et manipulation des fichiers et des répertoires</w:t>
      </w:r>
    </w:p>
    <w:p w:rsidR="0023014C" w:rsidP="0023014C" w:rsidRDefault="00972649" w14:paraId="24499256" w14:textId="77777777">
      <w:pPr>
        <w:pStyle w:val="Paragraphedeliste"/>
        <w:numPr>
          <w:ilvl w:val="0"/>
          <w:numId w:val="29"/>
        </w:numPr>
        <w:rPr>
          <w:lang w:val="fr-FR"/>
        </w:rPr>
      </w:pPr>
      <w:r w:rsidRPr="0023014C">
        <w:rPr>
          <w:lang w:val="fr-FR"/>
        </w:rPr>
        <w:t>Exercice 2 en ligne - Manipulation des fichiers et des dossiers</w:t>
      </w:r>
    </w:p>
    <w:p w:rsidRPr="0023014C" w:rsidR="003608A3" w:rsidP="0023014C" w:rsidRDefault="00972649" w14:paraId="58208499" w14:textId="644ACA8E">
      <w:pPr>
        <w:pStyle w:val="Paragraphedeliste"/>
        <w:numPr>
          <w:ilvl w:val="0"/>
          <w:numId w:val="29"/>
        </w:numPr>
        <w:rPr>
          <w:lang w:val="fr-FR"/>
        </w:rPr>
      </w:pPr>
      <w:r w:rsidRPr="0023014C">
        <w:rPr>
          <w:lang w:val="fr-FR"/>
        </w:rPr>
        <w:t>[Correction] Exercice 2 en ligne - Manipulation des fichiers et des dossiers</w:t>
      </w:r>
    </w:p>
    <w:p w:rsidR="0023014C" w:rsidRDefault="0023014C" w14:paraId="01A386B4"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728BB4F9" w14:textId="357FC489">
      <w:pPr>
        <w:pStyle w:val="Titre2"/>
        <w:rPr>
          <w:lang w:val="fr-FR"/>
        </w:rPr>
      </w:pPr>
      <w:bookmarkStart w:name="_Toc134181123" w:id="28"/>
      <w:r w:rsidRPr="000E4FAD">
        <w:rPr>
          <w:lang w:val="fr-FR"/>
        </w:rPr>
        <w:t>nano</w:t>
      </w:r>
      <w:bookmarkEnd w:id="28"/>
    </w:p>
    <w:p w:rsidRPr="000E4FAD" w:rsidR="003608A3" w:rsidRDefault="00972649" w14:paraId="74AABB06" w14:textId="77777777">
      <w:pPr>
        <w:pStyle w:val="Titre3"/>
        <w:rPr>
          <w:lang w:val="fr-FR"/>
        </w:rPr>
      </w:pPr>
      <w:r w:rsidRPr="000E4FAD">
        <w:rPr>
          <w:lang w:val="fr-FR"/>
        </w:rPr>
        <w:t>Description</w:t>
      </w:r>
    </w:p>
    <w:p w:rsidRPr="000E4FAD" w:rsidR="003608A3" w:rsidRDefault="00972649" w14:paraId="54D5DE13" w14:textId="77777777">
      <w:pPr>
        <w:rPr>
          <w:lang w:val="fr-FR"/>
        </w:rPr>
      </w:pPr>
      <w:r w:rsidRPr="000E4FAD">
        <w:rPr>
          <w:lang w:val="fr-FR"/>
        </w:rPr>
        <w:t>Permet d'éditer des fichiers texte dans un terminal à l'aide d'un éditeur de texte simple et convivial.</w:t>
      </w:r>
    </w:p>
    <w:p w:rsidRPr="000E4FAD" w:rsidR="003608A3" w:rsidRDefault="00972649" w14:paraId="2BB55359" w14:textId="77777777">
      <w:pPr>
        <w:pStyle w:val="Titre3"/>
        <w:rPr>
          <w:lang w:val="fr-FR"/>
        </w:rPr>
      </w:pPr>
      <w:r w:rsidRPr="000E4FAD">
        <w:rPr>
          <w:lang w:val="fr-FR"/>
        </w:rPr>
        <w:t>Options</w:t>
      </w:r>
    </w:p>
    <w:p w:rsidR="0023014C" w:rsidRDefault="00972649" w14:paraId="5994B6D3" w14:textId="39369CA3">
      <w:pPr>
        <w:rPr>
          <w:lang w:val="fr-FR"/>
        </w:rPr>
      </w:pPr>
      <w:r w:rsidRPr="000E4FAD">
        <w:rPr>
          <w:lang w:val="fr-FR"/>
        </w:rPr>
        <w:t>-B : Crée automatiquement une sauvegarde du fichier avant d'enregistrer les modifications.</w:t>
      </w:r>
      <w:r w:rsidRPr="000E4FAD">
        <w:rPr>
          <w:lang w:val="fr-FR"/>
        </w:rPr>
        <w:br/>
      </w:r>
      <w:r w:rsidRPr="000E4FAD">
        <w:rPr>
          <w:lang w:val="fr-FR"/>
        </w:rPr>
        <w:t>-I : Active le mode "ignorer la casse" pour la recherche.</w:t>
      </w:r>
      <w:r w:rsidRPr="000E4FAD">
        <w:rPr>
          <w:lang w:val="fr-FR"/>
        </w:rPr>
        <w:br/>
      </w:r>
      <w:r w:rsidRPr="000E4FAD">
        <w:rPr>
          <w:lang w:val="fr-FR"/>
        </w:rPr>
        <w:t>-M : Active le mode "mouse" qui permet l'utilisation de la souris.</w:t>
      </w:r>
      <w:r w:rsidRPr="000E4FAD">
        <w:rPr>
          <w:lang w:val="fr-FR"/>
        </w:rPr>
        <w:br/>
      </w:r>
      <w:r w:rsidRPr="000E4FAD">
        <w:rPr>
          <w:lang w:val="fr-FR"/>
        </w:rPr>
        <w:t xml:space="preserve">-N : Active le mode "no </w:t>
      </w:r>
      <w:proofErr w:type="spellStart"/>
      <w:r w:rsidRPr="000E4FAD">
        <w:rPr>
          <w:lang w:val="fr-FR"/>
        </w:rPr>
        <w:t>convert</w:t>
      </w:r>
      <w:proofErr w:type="spellEnd"/>
      <w:r w:rsidRPr="000E4FAD">
        <w:rPr>
          <w:lang w:val="fr-FR"/>
        </w:rPr>
        <w:t>" qui empêche la conversion automatique des fichiers entre les formats de fin de ligne DOS et Unix.</w:t>
      </w:r>
      <w:r w:rsidRPr="000E4FAD">
        <w:rPr>
          <w:lang w:val="fr-FR"/>
        </w:rPr>
        <w:br/>
      </w:r>
      <w:r w:rsidRPr="000E4FAD">
        <w:rPr>
          <w:lang w:val="fr-FR"/>
        </w:rPr>
        <w:t>-Y : Spécifie la coloration syntaxique à utiliser pour le fichier.</w:t>
      </w:r>
      <w:r w:rsidRPr="000E4FAD">
        <w:rPr>
          <w:lang w:val="fr-FR"/>
        </w:rPr>
        <w:br/>
      </w:r>
      <w:r w:rsidRPr="000E4FAD">
        <w:rPr>
          <w:lang w:val="fr-FR"/>
        </w:rPr>
        <w:br/>
      </w:r>
      <w:r w:rsidRPr="000E4FAD">
        <w:rPr>
          <w:lang w:val="fr-FR"/>
        </w:rPr>
        <w:t>Raccourcis de l'éditeur "nano"</w:t>
      </w:r>
    </w:p>
    <w:p w:rsidR="0023014C" w:rsidP="0023014C" w:rsidRDefault="00972649" w14:paraId="7C34E4D6" w14:textId="77777777">
      <w:pPr>
        <w:pStyle w:val="Paragraphedeliste"/>
        <w:numPr>
          <w:ilvl w:val="0"/>
          <w:numId w:val="30"/>
        </w:numPr>
        <w:rPr>
          <w:lang w:val="fr-FR"/>
        </w:rPr>
      </w:pPr>
      <w:r w:rsidRPr="0023014C">
        <w:rPr>
          <w:lang w:val="fr-FR"/>
        </w:rPr>
        <w:t>Ctrl + G : affiche l'aide de nano</w:t>
      </w:r>
    </w:p>
    <w:p w:rsidR="0023014C" w:rsidP="0023014C" w:rsidRDefault="00972649" w14:paraId="4D61871C" w14:textId="77777777">
      <w:pPr>
        <w:pStyle w:val="Paragraphedeliste"/>
        <w:numPr>
          <w:ilvl w:val="0"/>
          <w:numId w:val="30"/>
        </w:numPr>
        <w:rPr>
          <w:lang w:val="fr-FR"/>
        </w:rPr>
      </w:pPr>
      <w:r w:rsidRPr="0023014C">
        <w:rPr>
          <w:lang w:val="fr-FR"/>
        </w:rPr>
        <w:t>Ctrl + K : coupe la ligne sur laquelle se situe le curseur et la place de le presse-papier</w:t>
      </w:r>
    </w:p>
    <w:p w:rsidR="0023014C" w:rsidP="0023014C" w:rsidRDefault="00972649" w14:paraId="3ABE8A00" w14:textId="77777777">
      <w:pPr>
        <w:pStyle w:val="Paragraphedeliste"/>
        <w:numPr>
          <w:ilvl w:val="0"/>
          <w:numId w:val="30"/>
        </w:numPr>
        <w:rPr>
          <w:lang w:val="fr-FR"/>
        </w:rPr>
      </w:pPr>
      <w:r w:rsidRPr="0023014C">
        <w:rPr>
          <w:lang w:val="fr-FR"/>
        </w:rPr>
        <w:t>Ctrl + U : colle le contenu du presse-papier</w:t>
      </w:r>
    </w:p>
    <w:p w:rsidR="0023014C" w:rsidP="0023014C" w:rsidRDefault="00972649" w14:paraId="396DB084" w14:textId="77777777">
      <w:pPr>
        <w:pStyle w:val="Paragraphedeliste"/>
        <w:numPr>
          <w:ilvl w:val="0"/>
          <w:numId w:val="30"/>
        </w:numPr>
        <w:rPr>
          <w:lang w:val="fr-FR"/>
        </w:rPr>
      </w:pPr>
      <w:r w:rsidRPr="0023014C">
        <w:rPr>
          <w:lang w:val="fr-FR"/>
        </w:rPr>
        <w:t>Ctrl + C : affiche la position du curseur (numéro de ligne et numéro de colonne)</w:t>
      </w:r>
    </w:p>
    <w:p w:rsidR="0023014C" w:rsidP="0023014C" w:rsidRDefault="00972649" w14:paraId="1073A970" w14:textId="77777777">
      <w:pPr>
        <w:pStyle w:val="Paragraphedeliste"/>
        <w:numPr>
          <w:ilvl w:val="0"/>
          <w:numId w:val="30"/>
        </w:numPr>
        <w:rPr>
          <w:lang w:val="fr-FR"/>
        </w:rPr>
      </w:pPr>
      <w:r w:rsidRPr="0023014C">
        <w:rPr>
          <w:lang w:val="fr-FR"/>
        </w:rPr>
        <w:t>Ctrl + W : permet d'effectuer une recherche de texte dans le fichier</w:t>
      </w:r>
    </w:p>
    <w:p w:rsidR="0023014C" w:rsidP="0023014C" w:rsidRDefault="00972649" w14:paraId="659351C3" w14:textId="77777777">
      <w:pPr>
        <w:pStyle w:val="Paragraphedeliste"/>
        <w:numPr>
          <w:ilvl w:val="0"/>
          <w:numId w:val="30"/>
        </w:numPr>
        <w:rPr>
          <w:lang w:val="fr-FR"/>
        </w:rPr>
      </w:pPr>
      <w:r w:rsidRPr="0023014C">
        <w:rPr>
          <w:lang w:val="fr-FR"/>
        </w:rPr>
        <w:t>Ctrl + O : permet d'enregistrer les modifications effectuées sur le fichier</w:t>
      </w:r>
    </w:p>
    <w:p w:rsidRPr="0023014C" w:rsidR="003608A3" w:rsidP="0023014C" w:rsidRDefault="00972649" w14:paraId="664B4C01" w14:textId="63163244">
      <w:pPr>
        <w:pStyle w:val="Paragraphedeliste"/>
        <w:numPr>
          <w:ilvl w:val="0"/>
          <w:numId w:val="30"/>
        </w:numPr>
        <w:rPr>
          <w:lang w:val="fr-FR"/>
        </w:rPr>
      </w:pPr>
      <w:r w:rsidRPr="0023014C">
        <w:rPr>
          <w:lang w:val="fr-FR"/>
        </w:rPr>
        <w:t>Ctrl + X : permet de quitter l'éditeur de texte nano</w:t>
      </w:r>
    </w:p>
    <w:p w:rsidRPr="000E4FAD" w:rsidR="003608A3" w:rsidRDefault="00972649" w14:paraId="71AFB7EC" w14:textId="77777777">
      <w:pPr>
        <w:pStyle w:val="Titre3"/>
        <w:rPr>
          <w:lang w:val="fr-FR"/>
        </w:rPr>
      </w:pPr>
      <w:r w:rsidRPr="000E4FAD">
        <w:rPr>
          <w:lang w:val="fr-FR"/>
        </w:rPr>
        <w:t>Exemple</w:t>
      </w:r>
    </w:p>
    <w:p w:rsidR="0023014C" w:rsidRDefault="00972649" w14:paraId="7A1B11F9" w14:textId="77777777">
      <w:pPr>
        <w:pStyle w:val="Courier"/>
        <w:rPr>
          <w:lang w:val="fr-FR"/>
        </w:rPr>
      </w:pPr>
      <w:r w:rsidRPr="0023014C">
        <w:rPr>
          <w:rFonts w:asciiTheme="minorHAnsi" w:hAnsiTheme="minorHAnsi"/>
          <w:lang w:val="fr-FR"/>
        </w:rPr>
        <w:t>Ouvrir et éditer un fichier nommé "example.txt" avec nano:</w:t>
      </w:r>
      <w:r w:rsidRPr="000E4FAD">
        <w:rPr>
          <w:lang w:val="fr-FR"/>
        </w:rPr>
        <w:br/>
      </w:r>
      <w:proofErr w:type="spellStart"/>
      <w:r w:rsidRPr="000E4FAD">
        <w:rPr>
          <w:lang w:val="fr-FR"/>
        </w:rPr>
        <w:t>jordan@ubuntu</w:t>
      </w:r>
      <w:proofErr w:type="spellEnd"/>
      <w:r w:rsidRPr="000E4FAD">
        <w:rPr>
          <w:lang w:val="fr-FR"/>
        </w:rPr>
        <w:t>:~$ nano example.txt</w:t>
      </w:r>
    </w:p>
    <w:p w:rsidRPr="000E4FAD" w:rsidR="003608A3" w:rsidP="0023014C" w:rsidRDefault="00972649" w14:paraId="7D2FD8B5" w14:textId="0EEB7603">
      <w:pPr>
        <w:rPr>
          <w:lang w:val="fr-FR"/>
        </w:rPr>
      </w:pPr>
      <w:r w:rsidRPr="000E4FAD">
        <w:rPr>
          <w:lang w:val="fr-FR"/>
        </w:rPr>
        <w:br/>
      </w:r>
      <w:r w:rsidRPr="000E4FAD">
        <w:rPr>
          <w:lang w:val="fr-FR"/>
        </w:rPr>
        <w:t>Modifier le fichier comme souhaité, puis enregistrer et quitter en utilisant Ctrl + X, puis Y pour confirmer les modifications, et enfin Enter.</w:t>
      </w:r>
    </w:p>
    <w:p w:rsidRPr="000E4FAD" w:rsidR="003608A3" w:rsidRDefault="00972649" w14:paraId="33CBD3B7" w14:textId="77777777">
      <w:pPr>
        <w:pStyle w:val="Titre3"/>
        <w:rPr>
          <w:lang w:val="fr-FR"/>
        </w:rPr>
      </w:pPr>
      <w:r w:rsidRPr="000E4FAD">
        <w:rPr>
          <w:lang w:val="fr-FR"/>
        </w:rPr>
        <w:t>Vidéo</w:t>
      </w:r>
    </w:p>
    <w:p w:rsidR="0023014C" w:rsidRDefault="00972649" w14:paraId="0F076684" w14:textId="77777777">
      <w:pPr>
        <w:rPr>
          <w:lang w:val="fr-FR"/>
        </w:rPr>
      </w:pPr>
      <w:r w:rsidRPr="000E4FAD">
        <w:rPr>
          <w:lang w:val="fr-FR"/>
        </w:rPr>
        <w:t>Section 3 – Gestion des fichiers et des dossiers sur Linux</w:t>
      </w:r>
    </w:p>
    <w:p w:rsidRPr="0023014C" w:rsidR="003608A3" w:rsidP="0023014C" w:rsidRDefault="00972649" w14:paraId="2D85E78D" w14:textId="124C2A82">
      <w:pPr>
        <w:pStyle w:val="Paragraphedeliste"/>
        <w:numPr>
          <w:ilvl w:val="0"/>
          <w:numId w:val="31"/>
        </w:numPr>
        <w:rPr>
          <w:lang w:val="fr-FR"/>
        </w:rPr>
      </w:pPr>
      <w:r w:rsidRPr="0023014C">
        <w:rPr>
          <w:lang w:val="fr-FR"/>
        </w:rPr>
        <w:t>Prendre en main l'éditeur de texte nano</w:t>
      </w:r>
    </w:p>
    <w:p w:rsidR="0023014C" w:rsidRDefault="0023014C" w14:paraId="51266FA0"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0510DE6C" w14:textId="7D8ACEA4">
      <w:pPr>
        <w:pStyle w:val="Titre2"/>
        <w:rPr>
          <w:lang w:val="fr-FR"/>
        </w:rPr>
      </w:pPr>
      <w:bookmarkStart w:name="_Toc134181124" w:id="29"/>
      <w:r w:rsidRPr="000E4FAD">
        <w:rPr>
          <w:lang w:val="fr-FR"/>
        </w:rPr>
        <w:t>netplan</w:t>
      </w:r>
      <w:bookmarkEnd w:id="29"/>
    </w:p>
    <w:p w:rsidRPr="000E4FAD" w:rsidR="003608A3" w:rsidRDefault="00972649" w14:paraId="733192AC" w14:textId="77777777">
      <w:pPr>
        <w:pStyle w:val="Titre3"/>
        <w:rPr>
          <w:lang w:val="fr-FR"/>
        </w:rPr>
      </w:pPr>
      <w:r w:rsidRPr="000E4FAD">
        <w:rPr>
          <w:lang w:val="fr-FR"/>
        </w:rPr>
        <w:t>Description</w:t>
      </w:r>
    </w:p>
    <w:p w:rsidRPr="000E4FAD" w:rsidR="003608A3" w:rsidRDefault="00972649" w14:paraId="4FD4CE97" w14:textId="4A952551">
      <w:pPr>
        <w:rPr>
          <w:lang w:val="fr-FR"/>
        </w:rPr>
      </w:pPr>
      <w:r w:rsidRPr="000E4FAD">
        <w:rPr>
          <w:lang w:val="fr-FR"/>
        </w:rPr>
        <w:t>La commande netplan est un outil de gestion de la configuration réseau pour les systèmes d'exploitation basés sur Ubuntu. Elle permet de configurer facilement les interfaces réseau, les adresses IP, les passerelles, les serveurs DNS et d'autres paramètres de réseau.</w:t>
      </w:r>
    </w:p>
    <w:p w:rsidRPr="000E4FAD" w:rsidR="003608A3" w:rsidRDefault="00972649" w14:paraId="3206454E" w14:textId="77777777">
      <w:pPr>
        <w:pStyle w:val="Titre3"/>
        <w:rPr>
          <w:lang w:val="fr-FR"/>
        </w:rPr>
      </w:pPr>
      <w:r w:rsidRPr="000E4FAD">
        <w:rPr>
          <w:lang w:val="fr-FR"/>
        </w:rPr>
        <w:t>Options</w:t>
      </w:r>
    </w:p>
    <w:p w:rsidRPr="000E4FAD" w:rsidR="003608A3" w:rsidRDefault="00972649" w14:paraId="359DA1FF" w14:textId="77777777">
      <w:pPr>
        <w:rPr>
          <w:lang w:val="fr-FR"/>
        </w:rPr>
      </w:pPr>
      <w:r w:rsidRPr="000E4FAD">
        <w:rPr>
          <w:lang w:val="fr-FR"/>
        </w:rPr>
        <w:t>apply : Applique les changements de configuration réseau immédiatement.</w:t>
      </w:r>
      <w:r w:rsidRPr="000E4FAD">
        <w:rPr>
          <w:lang w:val="fr-FR"/>
        </w:rPr>
        <w:br/>
      </w:r>
      <w:proofErr w:type="spellStart"/>
      <w:r w:rsidRPr="000E4FAD">
        <w:rPr>
          <w:lang w:val="fr-FR"/>
        </w:rPr>
        <w:t>generate</w:t>
      </w:r>
      <w:proofErr w:type="spellEnd"/>
      <w:r w:rsidRPr="000E4FAD">
        <w:rPr>
          <w:lang w:val="fr-FR"/>
        </w:rPr>
        <w:t xml:space="preserve"> : Génère des fichiers de configuration réseau à partir des fichiers de configuration YAML de netplan.</w:t>
      </w:r>
      <w:r w:rsidRPr="000E4FAD">
        <w:rPr>
          <w:lang w:val="fr-FR"/>
        </w:rPr>
        <w:br/>
      </w:r>
      <w:r w:rsidRPr="000E4FAD">
        <w:rPr>
          <w:lang w:val="fr-FR"/>
        </w:rPr>
        <w:t>debug : Vérifie les fichiers de configuration pour déceler les erreurs éventuelles et affiche des informations de débogage.</w:t>
      </w:r>
      <w:r w:rsidRPr="000E4FAD">
        <w:rPr>
          <w:lang w:val="fr-FR"/>
        </w:rPr>
        <w:br/>
      </w:r>
      <w:r w:rsidRPr="000E4FAD">
        <w:rPr>
          <w:lang w:val="fr-FR"/>
        </w:rPr>
        <w:t>info : Affiche des informations sur la version de netplan installée.</w:t>
      </w:r>
    </w:p>
    <w:p w:rsidRPr="000E4FAD" w:rsidR="003608A3" w:rsidRDefault="00972649" w14:paraId="7B5C733F" w14:textId="77777777">
      <w:pPr>
        <w:pStyle w:val="Titre3"/>
        <w:rPr>
          <w:lang w:val="fr-FR"/>
        </w:rPr>
      </w:pPr>
      <w:r w:rsidRPr="000E4FAD">
        <w:rPr>
          <w:lang w:val="fr-FR"/>
        </w:rPr>
        <w:t>Exemple</w:t>
      </w:r>
    </w:p>
    <w:p w:rsidRPr="000E4FAD" w:rsidR="003608A3" w:rsidRDefault="00972649" w14:paraId="24BE4042" w14:textId="77777777">
      <w:pPr>
        <w:pStyle w:val="Courier"/>
        <w:rPr>
          <w:lang w:val="fr-FR"/>
        </w:rPr>
      </w:pPr>
      <w:r w:rsidRPr="000E4FAD">
        <w:rPr>
          <w:lang w:val="fr-FR"/>
        </w:rPr>
        <w:t>sudo netplan apply</w:t>
      </w:r>
    </w:p>
    <w:p w:rsidRPr="000E4FAD" w:rsidR="003608A3" w:rsidRDefault="00972649" w14:paraId="31B3EDEF" w14:textId="77777777">
      <w:pPr>
        <w:rPr>
          <w:lang w:val="fr-FR"/>
        </w:rPr>
      </w:pPr>
      <w:r w:rsidRPr="000E4FAD">
        <w:rPr>
          <w:lang w:val="fr-FR"/>
        </w:rPr>
        <w:t>Aucune sortie n'est généralement attendue lors de l'exécution de la commande sudo netplan apply. La commande applique simplement les changements de configuration réseau et retourne à l'invite de commande.</w:t>
      </w:r>
    </w:p>
    <w:p w:rsidRPr="000E4FAD" w:rsidR="003608A3" w:rsidRDefault="00972649" w14:paraId="5EBBA803" w14:textId="77777777">
      <w:pPr>
        <w:pStyle w:val="Titre3"/>
        <w:rPr>
          <w:lang w:val="fr-FR"/>
        </w:rPr>
      </w:pPr>
      <w:r w:rsidRPr="000E4FAD">
        <w:rPr>
          <w:lang w:val="fr-FR"/>
        </w:rPr>
        <w:t>Vidéo</w:t>
      </w:r>
    </w:p>
    <w:p w:rsidR="0023014C" w:rsidRDefault="00972649" w14:paraId="3A8E11F7" w14:textId="77777777">
      <w:pPr>
        <w:rPr>
          <w:lang w:val="fr-FR"/>
        </w:rPr>
      </w:pPr>
      <w:r w:rsidRPr="000E4FAD">
        <w:rPr>
          <w:lang w:val="fr-FR"/>
        </w:rPr>
        <w:t>Section 4 - Administration de base de son système Linux</w:t>
      </w:r>
    </w:p>
    <w:p w:rsidRPr="0023014C" w:rsidR="003608A3" w:rsidP="0023014C" w:rsidRDefault="00972649" w14:paraId="60297226" w14:textId="6DF06636">
      <w:pPr>
        <w:pStyle w:val="Paragraphedeliste"/>
        <w:numPr>
          <w:ilvl w:val="0"/>
          <w:numId w:val="31"/>
        </w:numPr>
        <w:rPr>
          <w:lang w:val="fr-FR"/>
        </w:rPr>
      </w:pPr>
      <w:r w:rsidRPr="0023014C">
        <w:rPr>
          <w:lang w:val="fr-FR"/>
        </w:rPr>
        <w:t>Modifier les paramètres réseaux sur Ubuntu 20.04</w:t>
      </w:r>
    </w:p>
    <w:p w:rsidR="0023014C" w:rsidRDefault="0023014C" w14:paraId="37E07384"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310D0DB2" w14:textId="0EBE5C1D">
      <w:pPr>
        <w:pStyle w:val="Titre2"/>
        <w:rPr>
          <w:lang w:val="fr-FR"/>
        </w:rPr>
      </w:pPr>
      <w:bookmarkStart w:name="_Toc134181125" w:id="30"/>
      <w:proofErr w:type="spellStart"/>
      <w:r w:rsidRPr="000E4FAD">
        <w:rPr>
          <w:lang w:val="fr-FR"/>
        </w:rPr>
        <w:t>pkill</w:t>
      </w:r>
      <w:bookmarkEnd w:id="30"/>
      <w:proofErr w:type="spellEnd"/>
    </w:p>
    <w:p w:rsidRPr="000E4FAD" w:rsidR="003608A3" w:rsidRDefault="00972649" w14:paraId="5CD34319" w14:textId="77777777">
      <w:pPr>
        <w:pStyle w:val="Titre3"/>
        <w:rPr>
          <w:lang w:val="fr-FR"/>
        </w:rPr>
      </w:pPr>
      <w:r w:rsidRPr="000E4FAD">
        <w:rPr>
          <w:lang w:val="fr-FR"/>
        </w:rPr>
        <w:t>Description</w:t>
      </w:r>
    </w:p>
    <w:p w:rsidRPr="000E4FAD" w:rsidR="003608A3" w:rsidRDefault="00972649" w14:paraId="2FC20354" w14:textId="38BC6486">
      <w:pPr>
        <w:rPr>
          <w:lang w:val="fr-FR"/>
        </w:rPr>
      </w:pPr>
      <w:r w:rsidRPr="000E4FAD">
        <w:rPr>
          <w:lang w:val="fr-FR"/>
        </w:rPr>
        <w:t>Permet de terminer des processus basés sur le nom, le groupe de processus ou le groupe d'utilisateurs.</w:t>
      </w:r>
    </w:p>
    <w:p w:rsidRPr="000E4FAD" w:rsidR="003608A3" w:rsidRDefault="00972649" w14:paraId="410680E9" w14:textId="77777777">
      <w:pPr>
        <w:pStyle w:val="Titre3"/>
        <w:rPr>
          <w:lang w:val="fr-FR"/>
        </w:rPr>
      </w:pPr>
      <w:r w:rsidRPr="000E4FAD">
        <w:rPr>
          <w:lang w:val="fr-FR"/>
        </w:rPr>
        <w:t>Options</w:t>
      </w:r>
    </w:p>
    <w:p w:rsidRPr="000E4FAD" w:rsidR="003608A3" w:rsidRDefault="00972649" w14:paraId="318C4ADB" w14:textId="77777777">
      <w:pPr>
        <w:rPr>
          <w:lang w:val="fr-FR"/>
        </w:rPr>
      </w:pPr>
      <w:r w:rsidRPr="000E4FAD">
        <w:rPr>
          <w:lang w:val="fr-FR"/>
        </w:rPr>
        <w:t>-signal : Envoyer un signal spécifique au processus (par exemple, -9 pour envoyer un signal SIGKILL).</w:t>
      </w:r>
      <w:r w:rsidRPr="000E4FAD">
        <w:rPr>
          <w:lang w:val="fr-FR"/>
        </w:rPr>
        <w:br/>
      </w:r>
      <w:r w:rsidRPr="000E4FAD">
        <w:rPr>
          <w:lang w:val="fr-FR"/>
        </w:rPr>
        <w:t>-f : Faire correspondre l'ensemble de la ligne de commande, pas seulement le nom du processus.</w:t>
      </w:r>
      <w:r w:rsidRPr="000E4FAD">
        <w:rPr>
          <w:lang w:val="fr-FR"/>
        </w:rPr>
        <w:br/>
      </w:r>
      <w:r w:rsidRPr="000E4FAD">
        <w:rPr>
          <w:lang w:val="fr-FR"/>
        </w:rPr>
        <w:t>-u : Tuer les processus appartenant à un utilisateur spécifique.</w:t>
      </w:r>
      <w:r w:rsidRPr="000E4FAD">
        <w:rPr>
          <w:lang w:val="fr-FR"/>
        </w:rPr>
        <w:br/>
      </w:r>
      <w:r w:rsidRPr="000E4FAD">
        <w:rPr>
          <w:lang w:val="fr-FR"/>
        </w:rPr>
        <w:t>-G : Tuer les processus appartenant à un groupe spécifique.</w:t>
      </w:r>
      <w:r w:rsidRPr="000E4FAD">
        <w:rPr>
          <w:lang w:val="fr-FR"/>
        </w:rPr>
        <w:br/>
      </w:r>
      <w:r w:rsidRPr="000E4FAD">
        <w:rPr>
          <w:lang w:val="fr-FR"/>
        </w:rPr>
        <w:t>-g : Tuer les processus appartenant à un groupe de processus spécifique.</w:t>
      </w:r>
      <w:r w:rsidRPr="000E4FAD">
        <w:rPr>
          <w:lang w:val="fr-FR"/>
        </w:rPr>
        <w:br/>
      </w:r>
      <w:r w:rsidRPr="000E4FAD">
        <w:rPr>
          <w:lang w:val="fr-FR"/>
        </w:rPr>
        <w:t>-n : Tuer les processus avec un PID plus élevé que celui spécifié.</w:t>
      </w:r>
      <w:r w:rsidRPr="000E4FAD">
        <w:rPr>
          <w:lang w:val="fr-FR"/>
        </w:rPr>
        <w:br/>
      </w:r>
      <w:r w:rsidRPr="000E4FAD">
        <w:rPr>
          <w:lang w:val="fr-FR"/>
        </w:rPr>
        <w:t>-P : Tuer les processus avec un PPID spécifique (parent process ID).</w:t>
      </w:r>
    </w:p>
    <w:p w:rsidRPr="000E4FAD" w:rsidR="003608A3" w:rsidRDefault="00972649" w14:paraId="6E206FB9" w14:textId="77777777">
      <w:pPr>
        <w:pStyle w:val="Titre3"/>
        <w:rPr>
          <w:lang w:val="fr-FR"/>
        </w:rPr>
      </w:pPr>
      <w:r w:rsidRPr="000E4FAD">
        <w:rPr>
          <w:lang w:val="fr-FR"/>
        </w:rPr>
        <w:t>Exemple</w:t>
      </w:r>
    </w:p>
    <w:p w:rsidRPr="000E4FAD" w:rsidR="003608A3" w:rsidRDefault="00972649" w14:paraId="6D6B06F0" w14:textId="77777777">
      <w:pPr>
        <w:pStyle w:val="Courier"/>
        <w:rPr>
          <w:lang w:val="fr-FR"/>
        </w:rPr>
      </w:pPr>
      <w:proofErr w:type="spellStart"/>
      <w:r w:rsidRPr="000E4FAD">
        <w:rPr>
          <w:lang w:val="fr-FR"/>
        </w:rPr>
        <w:t>jordan@ubuntu</w:t>
      </w:r>
      <w:proofErr w:type="spellEnd"/>
      <w:r w:rsidRPr="000E4FAD">
        <w:rPr>
          <w:lang w:val="fr-FR"/>
        </w:rPr>
        <w:t xml:space="preserve">:~$ </w:t>
      </w:r>
      <w:proofErr w:type="spellStart"/>
      <w:r w:rsidRPr="000E4FAD">
        <w:rPr>
          <w:lang w:val="fr-FR"/>
        </w:rPr>
        <w:t>pkill</w:t>
      </w:r>
      <w:proofErr w:type="spellEnd"/>
      <w:r w:rsidRPr="000E4FAD">
        <w:rPr>
          <w:lang w:val="fr-FR"/>
        </w:rPr>
        <w:t xml:space="preserve"> </w:t>
      </w:r>
      <w:proofErr w:type="spellStart"/>
      <w:r w:rsidRPr="000E4FAD">
        <w:rPr>
          <w:lang w:val="fr-FR"/>
        </w:rPr>
        <w:t>firefox</w:t>
      </w:r>
      <w:proofErr w:type="spellEnd"/>
    </w:p>
    <w:p w:rsidRPr="000E4FAD" w:rsidR="003608A3" w:rsidP="4492E72E" w:rsidRDefault="00972649" w14:paraId="3DF61368" w14:textId="77777777">
      <w:pPr>
        <w:rPr>
          <w:lang w:val="en-US"/>
        </w:rPr>
      </w:pPr>
      <w:r w:rsidRPr="4492E72E" w:rsidR="4492E72E">
        <w:rPr>
          <w:lang w:val="en-US"/>
        </w:rPr>
        <w:t>Permet de  tuer tous les processus dont le nom contient "</w:t>
      </w:r>
      <w:r w:rsidRPr="4492E72E" w:rsidR="4492E72E">
        <w:rPr>
          <w:lang w:val="en-US"/>
        </w:rPr>
        <w:t>firefox</w:t>
      </w:r>
      <w:r w:rsidRPr="4492E72E" w:rsidR="4492E72E">
        <w:rPr>
          <w:lang w:val="en-US"/>
        </w:rPr>
        <w:t>" :</w:t>
      </w:r>
    </w:p>
    <w:p w:rsidRPr="000E4FAD" w:rsidR="003608A3" w:rsidRDefault="00972649" w14:paraId="24535E1D" w14:textId="77777777">
      <w:pPr>
        <w:pStyle w:val="Titre3"/>
        <w:rPr>
          <w:lang w:val="fr-FR"/>
        </w:rPr>
      </w:pPr>
      <w:r w:rsidRPr="000E4FAD">
        <w:rPr>
          <w:lang w:val="fr-FR"/>
        </w:rPr>
        <w:t>Vidéo</w:t>
      </w:r>
    </w:p>
    <w:p w:rsidR="0023014C" w:rsidRDefault="00972649" w14:paraId="4B0D0402" w14:textId="77777777">
      <w:pPr>
        <w:rPr>
          <w:lang w:val="fr-FR"/>
        </w:rPr>
      </w:pPr>
      <w:r w:rsidRPr="000E4FAD">
        <w:rPr>
          <w:lang w:val="fr-FR"/>
        </w:rPr>
        <w:t>Section 6 - Administration avancée d'un système Linux</w:t>
      </w:r>
    </w:p>
    <w:p w:rsidRPr="0023014C" w:rsidR="003608A3" w:rsidP="0023014C" w:rsidRDefault="00972649" w14:paraId="2D4E5681" w14:textId="13E81F7F">
      <w:pPr>
        <w:pStyle w:val="Paragraphedeliste"/>
        <w:numPr>
          <w:ilvl w:val="0"/>
          <w:numId w:val="31"/>
        </w:numPr>
        <w:rPr>
          <w:lang w:val="fr-FR"/>
        </w:rPr>
      </w:pPr>
      <w:r w:rsidRPr="0023014C">
        <w:rPr>
          <w:lang w:val="fr-FR"/>
        </w:rPr>
        <w:t>Arrêter les processus grâce aux commandes "</w:t>
      </w:r>
      <w:proofErr w:type="spellStart"/>
      <w:r w:rsidRPr="0023014C">
        <w:rPr>
          <w:lang w:val="fr-FR"/>
        </w:rPr>
        <w:t>kill</w:t>
      </w:r>
      <w:proofErr w:type="spellEnd"/>
      <w:r w:rsidRPr="0023014C">
        <w:rPr>
          <w:lang w:val="fr-FR"/>
        </w:rPr>
        <w:t>" et "</w:t>
      </w:r>
      <w:proofErr w:type="spellStart"/>
      <w:r w:rsidRPr="0023014C">
        <w:rPr>
          <w:lang w:val="fr-FR"/>
        </w:rPr>
        <w:t>pkill</w:t>
      </w:r>
      <w:proofErr w:type="spellEnd"/>
      <w:r w:rsidRPr="0023014C">
        <w:rPr>
          <w:lang w:val="fr-FR"/>
        </w:rPr>
        <w:t>"</w:t>
      </w:r>
    </w:p>
    <w:p w:rsidR="0023014C" w:rsidRDefault="0023014C" w14:paraId="1731D1FF"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31594FC8" w14:textId="26CCBB15">
      <w:pPr>
        <w:pStyle w:val="Titre2"/>
        <w:rPr>
          <w:lang w:val="fr-FR"/>
        </w:rPr>
      </w:pPr>
      <w:bookmarkStart w:name="_Toc134181126" w:id="31"/>
      <w:proofErr w:type="spellStart"/>
      <w:r w:rsidRPr="000E4FAD">
        <w:rPr>
          <w:lang w:val="fr-FR"/>
        </w:rPr>
        <w:t>ps</w:t>
      </w:r>
      <w:bookmarkEnd w:id="31"/>
      <w:proofErr w:type="spellEnd"/>
    </w:p>
    <w:p w:rsidRPr="000E4FAD" w:rsidR="003608A3" w:rsidRDefault="00972649" w14:paraId="4A5678FB" w14:textId="77777777">
      <w:pPr>
        <w:pStyle w:val="Titre3"/>
        <w:rPr>
          <w:lang w:val="fr-FR"/>
        </w:rPr>
      </w:pPr>
      <w:r w:rsidRPr="000E4FAD">
        <w:rPr>
          <w:lang w:val="fr-FR"/>
        </w:rPr>
        <w:t>Description</w:t>
      </w:r>
    </w:p>
    <w:p w:rsidRPr="000E4FAD" w:rsidR="003608A3" w:rsidRDefault="00972649" w14:paraId="726C2067" w14:textId="6D51F468">
      <w:pPr>
        <w:rPr>
          <w:lang w:val="fr-FR"/>
        </w:rPr>
      </w:pPr>
      <w:r w:rsidRPr="000E4FAD">
        <w:rPr>
          <w:lang w:val="fr-FR"/>
        </w:rPr>
        <w:t>Permet d'afficher les processus en cours d'exécution sur le système.</w:t>
      </w:r>
    </w:p>
    <w:p w:rsidRPr="000E4FAD" w:rsidR="003608A3" w:rsidRDefault="00972649" w14:paraId="39240CD9" w14:textId="77777777">
      <w:pPr>
        <w:pStyle w:val="Titre3"/>
        <w:rPr>
          <w:lang w:val="fr-FR"/>
        </w:rPr>
      </w:pPr>
      <w:r w:rsidRPr="000E4FAD">
        <w:rPr>
          <w:lang w:val="fr-FR"/>
        </w:rPr>
        <w:t>Options</w:t>
      </w:r>
    </w:p>
    <w:p w:rsidRPr="000E4FAD" w:rsidR="003608A3" w:rsidRDefault="00972649" w14:paraId="370DBD5F" w14:textId="77777777">
      <w:pPr>
        <w:rPr>
          <w:lang w:val="fr-FR"/>
        </w:rPr>
      </w:pPr>
      <w:r w:rsidRPr="000E4FAD">
        <w:rPr>
          <w:lang w:val="fr-FR"/>
        </w:rPr>
        <w:t>-e : Affiche tous les processus en cours d'exécution.</w:t>
      </w:r>
      <w:r w:rsidRPr="000E4FAD">
        <w:rPr>
          <w:lang w:val="fr-FR"/>
        </w:rPr>
        <w:br/>
      </w:r>
      <w:r w:rsidRPr="000E4FAD">
        <w:rPr>
          <w:lang w:val="fr-FR"/>
        </w:rPr>
        <w:t>-f : Affiche une sortie formatée avec des informations supplémentaires sur les processus.</w:t>
      </w:r>
      <w:r w:rsidRPr="000E4FAD">
        <w:rPr>
          <w:lang w:val="fr-FR"/>
        </w:rPr>
        <w:br/>
      </w:r>
      <w:r w:rsidRPr="000E4FAD">
        <w:rPr>
          <w:lang w:val="fr-FR"/>
        </w:rPr>
        <w:t>-u utilisateur : Affiche les processus pour l'utilisateur spécifié.</w:t>
      </w:r>
      <w:r w:rsidRPr="000E4FAD">
        <w:rPr>
          <w:lang w:val="fr-FR"/>
        </w:rPr>
        <w:br/>
      </w:r>
      <w:r w:rsidRPr="000E4FAD">
        <w:rPr>
          <w:lang w:val="fr-FR"/>
        </w:rPr>
        <w:t>-x : Affiche les processus sans terminal de contrôle (par exemple, les processus système et les démons).</w:t>
      </w:r>
    </w:p>
    <w:p w:rsidR="003608A3" w:rsidRDefault="00972649" w14:paraId="2526A581" w14:textId="77777777">
      <w:pPr>
        <w:pStyle w:val="Titre3"/>
      </w:pPr>
      <w:proofErr w:type="spellStart"/>
      <w:r>
        <w:t>Exemple</w:t>
      </w:r>
      <w:proofErr w:type="spellEnd"/>
    </w:p>
    <w:p w:rsidRPr="000E4FAD" w:rsidR="003608A3" w:rsidRDefault="00972649" w14:paraId="56A7FDFC" w14:textId="77777777">
      <w:pPr>
        <w:pStyle w:val="Courier"/>
        <w:rPr>
          <w:lang w:val="fr-FR"/>
        </w:rPr>
      </w:pPr>
      <w:proofErr w:type="spellStart"/>
      <w:r>
        <w:t>jordan@ubuntu</w:t>
      </w:r>
      <w:proofErr w:type="spellEnd"/>
      <w:r>
        <w:t xml:space="preserve">:~$ </w:t>
      </w:r>
      <w:proofErr w:type="spellStart"/>
      <w:r>
        <w:t>ps</w:t>
      </w:r>
      <w:proofErr w:type="spellEnd"/>
      <w:r>
        <w:t xml:space="preserve"> -</w:t>
      </w:r>
      <w:proofErr w:type="spellStart"/>
      <w:r>
        <w:t>ef</w:t>
      </w:r>
      <w:proofErr w:type="spellEnd"/>
      <w:r>
        <w:br/>
      </w:r>
      <w:r>
        <w:br/>
      </w:r>
      <w:r>
        <w:t>UID        PID  PPID  C STIME TTY          TIME CMD</w:t>
      </w:r>
      <w:r>
        <w:br/>
      </w:r>
      <w:r>
        <w:t>root         1     0  0 09:00 ?        00:00:02 /</w:t>
      </w:r>
      <w:proofErr w:type="spellStart"/>
      <w:r>
        <w:t>sbin</w:t>
      </w:r>
      <w:proofErr w:type="spellEnd"/>
      <w:r>
        <w:t>/</w:t>
      </w:r>
      <w:proofErr w:type="spellStart"/>
      <w:r>
        <w:t>init</w:t>
      </w:r>
      <w:proofErr w:type="spellEnd"/>
      <w:r>
        <w:br/>
      </w:r>
      <w:r>
        <w:t>root         2     0  0 09:00 ?        00:00:00 [</w:t>
      </w:r>
      <w:proofErr w:type="spellStart"/>
      <w:r>
        <w:t>kthreadd</w:t>
      </w:r>
      <w:proofErr w:type="spellEnd"/>
      <w:r>
        <w:t>]</w:t>
      </w:r>
      <w:r>
        <w:br/>
      </w:r>
      <w:r>
        <w:t>root         3     2  0 09:00 ?        00:00:00 [</w:t>
      </w:r>
      <w:proofErr w:type="spellStart"/>
      <w:r>
        <w:t>rcu_gp</w:t>
      </w:r>
      <w:proofErr w:type="spellEnd"/>
      <w:r>
        <w:t>]</w:t>
      </w:r>
      <w:r>
        <w:br/>
      </w:r>
      <w:r>
        <w:t>root         4     2  0 09:00 ?        00:00:00 [</w:t>
      </w:r>
      <w:proofErr w:type="spellStart"/>
      <w:r>
        <w:t>rcu_par_gp</w:t>
      </w:r>
      <w:proofErr w:type="spellEnd"/>
      <w:r>
        <w:t>]</w:t>
      </w:r>
      <w:r>
        <w:br/>
      </w:r>
      <w:r>
        <w:t xml:space="preserve">root         6     2  0 09:00 ?        </w:t>
      </w:r>
      <w:r w:rsidRPr="000E4FAD">
        <w:rPr>
          <w:lang w:val="fr-FR"/>
        </w:rPr>
        <w:t>00:00:00 [</w:t>
      </w:r>
      <w:proofErr w:type="spellStart"/>
      <w:r w:rsidRPr="000E4FAD">
        <w:rPr>
          <w:lang w:val="fr-FR"/>
        </w:rPr>
        <w:t>kworker</w:t>
      </w:r>
      <w:proofErr w:type="spellEnd"/>
      <w:r w:rsidRPr="000E4FAD">
        <w:rPr>
          <w:lang w:val="fr-FR"/>
        </w:rPr>
        <w:t>/0:0H-kblockd]</w:t>
      </w:r>
      <w:r w:rsidRPr="000E4FAD">
        <w:rPr>
          <w:lang w:val="fr-FR"/>
        </w:rPr>
        <w:br/>
      </w:r>
      <w:r w:rsidRPr="000E4FAD">
        <w:rPr>
          <w:lang w:val="fr-FR"/>
        </w:rPr>
        <w:t>jordan    2890  2876  0 09:01 ?        00:00:00 /usr/lib/</w:t>
      </w:r>
      <w:proofErr w:type="spellStart"/>
      <w:r w:rsidRPr="000E4FAD">
        <w:rPr>
          <w:lang w:val="fr-FR"/>
        </w:rPr>
        <w:t>gvfs</w:t>
      </w:r>
      <w:proofErr w:type="spellEnd"/>
      <w:r w:rsidRPr="000E4FAD">
        <w:rPr>
          <w:lang w:val="fr-FR"/>
        </w:rPr>
        <w:t>/</w:t>
      </w:r>
      <w:proofErr w:type="spellStart"/>
      <w:r w:rsidRPr="000E4FAD">
        <w:rPr>
          <w:lang w:val="fr-FR"/>
        </w:rPr>
        <w:t>gvfsd</w:t>
      </w:r>
      <w:proofErr w:type="spellEnd"/>
      <w:r w:rsidRPr="000E4FAD">
        <w:rPr>
          <w:lang w:val="fr-FR"/>
        </w:rPr>
        <w:t>-http</w:t>
      </w:r>
    </w:p>
    <w:p w:rsidRPr="000E4FAD" w:rsidR="003608A3" w:rsidRDefault="00972649" w14:paraId="05C78843" w14:textId="77777777">
      <w:pPr>
        <w:rPr>
          <w:lang w:val="fr-FR"/>
        </w:rPr>
      </w:pPr>
      <w:r w:rsidRPr="000E4FAD">
        <w:rPr>
          <w:lang w:val="fr-FR"/>
        </w:rPr>
        <w:t>Permet d'afficher tous les processus en cours d'exécution avec une sortie formatée</w:t>
      </w:r>
    </w:p>
    <w:p w:rsidRPr="000E4FAD" w:rsidR="003608A3" w:rsidRDefault="00972649" w14:paraId="52C33267" w14:textId="77777777">
      <w:pPr>
        <w:pStyle w:val="Titre3"/>
        <w:rPr>
          <w:lang w:val="fr-FR"/>
        </w:rPr>
      </w:pPr>
      <w:r w:rsidRPr="000E4FAD">
        <w:rPr>
          <w:lang w:val="fr-FR"/>
        </w:rPr>
        <w:t>Vidéo</w:t>
      </w:r>
    </w:p>
    <w:p w:rsidRPr="002B53EA" w:rsidR="002B53EA" w:rsidP="002B53EA" w:rsidRDefault="00972649" w14:paraId="64D0DB2A" w14:textId="77777777">
      <w:pPr>
        <w:rPr>
          <w:lang w:val="fr-FR"/>
        </w:rPr>
      </w:pPr>
      <w:r w:rsidRPr="002B53EA">
        <w:rPr>
          <w:lang w:val="fr-FR"/>
        </w:rPr>
        <w:t>Section 6 - Administration avancée d'un système Linux</w:t>
      </w:r>
    </w:p>
    <w:p w:rsidRPr="002B53EA" w:rsidR="003608A3" w:rsidP="002B53EA" w:rsidRDefault="00972649" w14:paraId="25717EDF" w14:textId="148F9EEE">
      <w:pPr>
        <w:pStyle w:val="Paragraphedeliste"/>
        <w:numPr>
          <w:ilvl w:val="0"/>
          <w:numId w:val="31"/>
        </w:numPr>
        <w:rPr>
          <w:lang w:val="fr-FR"/>
        </w:rPr>
      </w:pPr>
      <w:r w:rsidRPr="002B53EA">
        <w:rPr>
          <w:lang w:val="fr-FR"/>
        </w:rPr>
        <w:t>Lister les processus du système avec "</w:t>
      </w:r>
      <w:proofErr w:type="spellStart"/>
      <w:r w:rsidRPr="002B53EA">
        <w:rPr>
          <w:lang w:val="fr-FR"/>
        </w:rPr>
        <w:t>watch</w:t>
      </w:r>
      <w:proofErr w:type="spellEnd"/>
      <w:r w:rsidRPr="002B53EA">
        <w:rPr>
          <w:lang w:val="fr-FR"/>
        </w:rPr>
        <w:t>" et "</w:t>
      </w:r>
      <w:proofErr w:type="spellStart"/>
      <w:r w:rsidRPr="002B53EA">
        <w:rPr>
          <w:lang w:val="fr-FR"/>
        </w:rPr>
        <w:t>ps</w:t>
      </w:r>
      <w:proofErr w:type="spellEnd"/>
      <w:r w:rsidRPr="002B53EA">
        <w:rPr>
          <w:lang w:val="fr-FR"/>
        </w:rPr>
        <w:t>"</w:t>
      </w:r>
    </w:p>
    <w:p w:rsidR="002B53EA" w:rsidRDefault="002B53EA" w14:paraId="5882B641"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0E1D089B" w14:textId="3A39DA91">
      <w:pPr>
        <w:pStyle w:val="Titre2"/>
        <w:rPr>
          <w:lang w:val="fr-FR"/>
        </w:rPr>
      </w:pPr>
      <w:bookmarkStart w:name="_Toc134181127" w:id="32"/>
      <w:r w:rsidRPr="000E4FAD">
        <w:rPr>
          <w:lang w:val="fr-FR"/>
        </w:rPr>
        <w:t>pwd</w:t>
      </w:r>
      <w:bookmarkEnd w:id="32"/>
    </w:p>
    <w:p w:rsidRPr="000E4FAD" w:rsidR="003608A3" w:rsidRDefault="00972649" w14:paraId="0ADFE2C0" w14:textId="77777777">
      <w:pPr>
        <w:pStyle w:val="Titre3"/>
        <w:rPr>
          <w:lang w:val="fr-FR"/>
        </w:rPr>
      </w:pPr>
      <w:r w:rsidRPr="000E4FAD">
        <w:rPr>
          <w:lang w:val="fr-FR"/>
        </w:rPr>
        <w:t>Description</w:t>
      </w:r>
    </w:p>
    <w:p w:rsidRPr="000E4FAD" w:rsidR="003608A3" w:rsidRDefault="00972649" w14:paraId="4A0A9B51" w14:textId="77777777">
      <w:pPr>
        <w:rPr>
          <w:lang w:val="fr-FR"/>
        </w:rPr>
      </w:pPr>
      <w:r w:rsidRPr="000E4FAD">
        <w:rPr>
          <w:lang w:val="fr-FR"/>
        </w:rPr>
        <w:t>Permet d’afficher le répertoire dans lequel l’utilisateur est positionné avec son terminal.</w:t>
      </w:r>
    </w:p>
    <w:p w:rsidR="003608A3" w:rsidP="002B53EA" w:rsidRDefault="00972649" w14:paraId="46CEA39B" w14:textId="3EEE402E">
      <w:pPr>
        <w:pStyle w:val="Titre3"/>
      </w:pPr>
      <w:r>
        <w:t>Options</w:t>
      </w:r>
    </w:p>
    <w:p w:rsidR="003608A3" w:rsidRDefault="00972649" w14:paraId="006741A3" w14:textId="77777777">
      <w:pPr>
        <w:pStyle w:val="Titre3"/>
      </w:pPr>
      <w:proofErr w:type="spellStart"/>
      <w:r>
        <w:t>Exemple</w:t>
      </w:r>
      <w:proofErr w:type="spellEnd"/>
    </w:p>
    <w:p w:rsidR="003608A3" w:rsidP="002B53EA" w:rsidRDefault="00972649" w14:paraId="03D5139A" w14:textId="0FE0C99F">
      <w:pPr>
        <w:pStyle w:val="Courier"/>
      </w:pPr>
      <w:proofErr w:type="spellStart"/>
      <w:r>
        <w:t>jordan@ubuntu</w:t>
      </w:r>
      <w:proofErr w:type="spellEnd"/>
      <w:r>
        <w:t>:~$ pwd</w:t>
      </w:r>
      <w:r>
        <w:br/>
      </w:r>
      <w:r>
        <w:t>/home/jordan</w:t>
      </w:r>
    </w:p>
    <w:p w:rsidRPr="000E4FAD" w:rsidR="003608A3" w:rsidRDefault="00972649" w14:paraId="205DA7F6" w14:textId="77777777">
      <w:pPr>
        <w:pStyle w:val="Titre3"/>
        <w:rPr>
          <w:lang w:val="fr-FR"/>
        </w:rPr>
      </w:pPr>
      <w:r w:rsidRPr="000E4FAD">
        <w:rPr>
          <w:lang w:val="fr-FR"/>
        </w:rPr>
        <w:t>Vidéo</w:t>
      </w:r>
    </w:p>
    <w:p w:rsidR="002B53EA" w:rsidRDefault="00972649" w14:paraId="75334FF6" w14:textId="77777777">
      <w:pPr>
        <w:rPr>
          <w:lang w:val="fr-FR"/>
        </w:rPr>
      </w:pPr>
      <w:r w:rsidRPr="000E4FAD">
        <w:rPr>
          <w:lang w:val="fr-FR"/>
        </w:rPr>
        <w:t>Section 2 – Premières utilisations d’Ubuntu et commandes de base</w:t>
      </w:r>
    </w:p>
    <w:p w:rsidR="002B53EA" w:rsidP="002B53EA" w:rsidRDefault="00972649" w14:paraId="55C2CA86" w14:textId="77777777">
      <w:pPr>
        <w:pStyle w:val="Paragraphedeliste"/>
        <w:numPr>
          <w:ilvl w:val="0"/>
          <w:numId w:val="31"/>
        </w:numPr>
        <w:rPr>
          <w:lang w:val="fr-FR"/>
        </w:rPr>
      </w:pPr>
      <w:r w:rsidRPr="002B53EA">
        <w:rPr>
          <w:lang w:val="fr-FR"/>
        </w:rPr>
        <w:t>Exploration de mes premières commandes Linux</w:t>
      </w:r>
    </w:p>
    <w:p w:rsidRPr="002B53EA" w:rsidR="003608A3" w:rsidP="002B53EA" w:rsidRDefault="00972649" w14:paraId="44014A10" w14:textId="61780E20">
      <w:pPr>
        <w:pStyle w:val="Paragraphedeliste"/>
        <w:numPr>
          <w:ilvl w:val="0"/>
          <w:numId w:val="31"/>
        </w:numPr>
        <w:rPr>
          <w:lang w:val="fr-FR"/>
        </w:rPr>
      </w:pPr>
      <w:r w:rsidRPr="002B53EA">
        <w:rPr>
          <w:lang w:val="fr-FR"/>
        </w:rPr>
        <w:t>Exercice en ligne – commandes Linux de base</w:t>
      </w:r>
    </w:p>
    <w:p w:rsidR="002B53EA" w:rsidRDefault="002B53EA" w14:paraId="3632BC55"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00830EA0" w14:textId="2CE05BE9">
      <w:pPr>
        <w:pStyle w:val="Titre2"/>
        <w:rPr>
          <w:lang w:val="fr-FR"/>
        </w:rPr>
      </w:pPr>
      <w:bookmarkStart w:name="_Toc134181128" w:id="33"/>
      <w:proofErr w:type="spellStart"/>
      <w:r w:rsidRPr="000E4FAD">
        <w:rPr>
          <w:lang w:val="fr-FR"/>
        </w:rPr>
        <w:t>read</w:t>
      </w:r>
      <w:bookmarkEnd w:id="33"/>
      <w:proofErr w:type="spellEnd"/>
    </w:p>
    <w:p w:rsidRPr="000E4FAD" w:rsidR="003608A3" w:rsidRDefault="00972649" w14:paraId="3ED4B630" w14:textId="77777777">
      <w:pPr>
        <w:pStyle w:val="Titre3"/>
        <w:rPr>
          <w:lang w:val="fr-FR"/>
        </w:rPr>
      </w:pPr>
      <w:r w:rsidRPr="000E4FAD">
        <w:rPr>
          <w:lang w:val="fr-FR"/>
        </w:rPr>
        <w:t>Description</w:t>
      </w:r>
    </w:p>
    <w:p w:rsidRPr="000E4FAD" w:rsidR="003608A3" w:rsidRDefault="00972649" w14:paraId="015E33C6" w14:textId="536FD5AE">
      <w:pPr>
        <w:rPr>
          <w:lang w:val="fr-FR"/>
        </w:rPr>
      </w:pPr>
      <w:r w:rsidRPr="000E4FAD">
        <w:rPr>
          <w:lang w:val="fr-FR"/>
        </w:rPr>
        <w:t xml:space="preserve">La commande </w:t>
      </w:r>
      <w:proofErr w:type="spellStart"/>
      <w:r w:rsidRPr="000E4FAD">
        <w:rPr>
          <w:lang w:val="fr-FR"/>
        </w:rPr>
        <w:t>read</w:t>
      </w:r>
      <w:proofErr w:type="spellEnd"/>
      <w:r w:rsidRPr="000E4FAD">
        <w:rPr>
          <w:lang w:val="fr-FR"/>
        </w:rPr>
        <w:t xml:space="preserve"> permet de lire une ligne de texte depuis l'entrée standard (habituellement le clavier) et de l'affecter à une ou plusieurs variables.</w:t>
      </w:r>
    </w:p>
    <w:p w:rsidRPr="000E4FAD" w:rsidR="003608A3" w:rsidRDefault="00972649" w14:paraId="15F4D3D3" w14:textId="77777777">
      <w:pPr>
        <w:pStyle w:val="Titre3"/>
        <w:rPr>
          <w:lang w:val="fr-FR"/>
        </w:rPr>
      </w:pPr>
      <w:r w:rsidRPr="000E4FAD">
        <w:rPr>
          <w:lang w:val="fr-FR"/>
        </w:rPr>
        <w:t>Options</w:t>
      </w:r>
    </w:p>
    <w:p w:rsidRPr="000E4FAD" w:rsidR="003608A3" w:rsidRDefault="00972649" w14:paraId="6C6F1586" w14:textId="77777777">
      <w:pPr>
        <w:rPr>
          <w:lang w:val="fr-FR"/>
        </w:rPr>
      </w:pPr>
      <w:r w:rsidRPr="000E4FAD">
        <w:rPr>
          <w:lang w:val="fr-FR"/>
        </w:rPr>
        <w:t>-p PROMPT : Affiche un message de prompt avant de lire les données.</w:t>
      </w:r>
      <w:r w:rsidRPr="000E4FAD">
        <w:rPr>
          <w:lang w:val="fr-FR"/>
        </w:rPr>
        <w:br/>
      </w:r>
      <w:r w:rsidRPr="000E4FAD">
        <w:rPr>
          <w:lang w:val="fr-FR"/>
        </w:rPr>
        <w:t>-t TIMEOUT : Spécifie un délai d'attente (en secondes) pour lire les données. Si le délai est écoulé, la commande se termine sans lire de données.</w:t>
      </w:r>
      <w:r w:rsidRPr="000E4FAD">
        <w:rPr>
          <w:lang w:val="fr-FR"/>
        </w:rPr>
        <w:br/>
      </w:r>
      <w:r w:rsidRPr="000E4FAD">
        <w:rPr>
          <w:lang w:val="fr-FR"/>
        </w:rPr>
        <w:t>-s : Rend l'entrée silencieuse, utile lors de la saisie de mots de passe.</w:t>
      </w:r>
    </w:p>
    <w:p w:rsidRPr="000E4FAD" w:rsidR="003608A3" w:rsidRDefault="00972649" w14:paraId="7C99B325" w14:textId="77777777">
      <w:pPr>
        <w:pStyle w:val="Titre3"/>
        <w:rPr>
          <w:lang w:val="fr-FR"/>
        </w:rPr>
      </w:pPr>
      <w:r w:rsidRPr="000E4FAD">
        <w:rPr>
          <w:lang w:val="fr-FR"/>
        </w:rPr>
        <w:t>Exemple</w:t>
      </w:r>
    </w:p>
    <w:p w:rsidRPr="000E4FAD" w:rsidR="003608A3" w:rsidRDefault="00972649" w14:paraId="2F7A859C" w14:textId="04655506">
      <w:pPr>
        <w:pStyle w:val="Courier"/>
        <w:rPr>
          <w:lang w:val="fr-FR"/>
        </w:rPr>
      </w:pPr>
      <w:r w:rsidRPr="000E4FAD">
        <w:rPr>
          <w:lang w:val="fr-FR"/>
        </w:rPr>
        <w:t>#!/bin/bash</w:t>
      </w:r>
      <w:r w:rsidRPr="000E4FAD">
        <w:rPr>
          <w:lang w:val="fr-FR"/>
        </w:rPr>
        <w:br/>
      </w:r>
      <w:r w:rsidRPr="000E4FAD">
        <w:rPr>
          <w:lang w:val="fr-FR"/>
        </w:rPr>
        <w:t>echo "Veuillez entrer votre nom : "</w:t>
      </w:r>
      <w:r w:rsidRPr="000E4FAD">
        <w:rPr>
          <w:lang w:val="fr-FR"/>
        </w:rPr>
        <w:br/>
      </w:r>
      <w:proofErr w:type="spellStart"/>
      <w:r w:rsidRPr="000E4FAD">
        <w:rPr>
          <w:lang w:val="fr-FR"/>
        </w:rPr>
        <w:t>read</w:t>
      </w:r>
      <w:proofErr w:type="spellEnd"/>
      <w:r w:rsidRPr="000E4FAD">
        <w:rPr>
          <w:lang w:val="fr-FR"/>
        </w:rPr>
        <w:t xml:space="preserve"> NOM</w:t>
      </w:r>
      <w:r w:rsidRPr="000E4FAD">
        <w:rPr>
          <w:lang w:val="fr-FR"/>
        </w:rPr>
        <w:br/>
      </w:r>
      <w:r w:rsidRPr="000E4FAD">
        <w:rPr>
          <w:lang w:val="fr-FR"/>
        </w:rPr>
        <w:t>echo "Bonjour, $NOM !"</w:t>
      </w:r>
      <w:r w:rsidRPr="000E4FAD">
        <w:rPr>
          <w:lang w:val="fr-FR"/>
        </w:rPr>
        <w:br/>
      </w:r>
      <w:r w:rsidRPr="000E4FAD">
        <w:rPr>
          <w:lang w:val="fr-FR"/>
        </w:rPr>
        <w:br/>
      </w:r>
      <w:r w:rsidRPr="000E4FAD">
        <w:rPr>
          <w:lang w:val="fr-FR"/>
        </w:rPr>
        <w:t>Veuillez entrer votre nom :</w:t>
      </w:r>
      <w:r w:rsidRPr="000E4FAD">
        <w:rPr>
          <w:lang w:val="fr-FR"/>
        </w:rPr>
        <w:br/>
      </w:r>
      <w:r w:rsidRPr="000E4FAD">
        <w:rPr>
          <w:lang w:val="fr-FR"/>
        </w:rPr>
        <w:t>Jordan</w:t>
      </w:r>
      <w:r w:rsidRPr="000E4FAD">
        <w:rPr>
          <w:lang w:val="fr-FR"/>
        </w:rPr>
        <w:br/>
      </w:r>
      <w:r w:rsidRPr="000E4FAD">
        <w:rPr>
          <w:lang w:val="fr-FR"/>
        </w:rPr>
        <w:t>Bonjour, Jordan !</w:t>
      </w:r>
    </w:p>
    <w:p w:rsidRPr="000E4FAD" w:rsidR="003608A3" w:rsidRDefault="00972649" w14:paraId="0A646C32" w14:textId="3E7B6E5E">
      <w:pPr>
        <w:rPr>
          <w:lang w:val="fr-FR"/>
        </w:rPr>
      </w:pPr>
      <w:r w:rsidRPr="000E4FAD">
        <w:rPr>
          <w:lang w:val="fr-FR"/>
        </w:rPr>
        <w:t xml:space="preserve">Dans un script </w:t>
      </w:r>
      <w:proofErr w:type="spellStart"/>
      <w:r w:rsidRPr="000E4FAD">
        <w:rPr>
          <w:lang w:val="fr-FR"/>
        </w:rPr>
        <w:t>shell</w:t>
      </w:r>
      <w:proofErr w:type="spellEnd"/>
      <w:r w:rsidRPr="000E4FAD">
        <w:rPr>
          <w:lang w:val="fr-FR"/>
        </w:rPr>
        <w:t xml:space="preserve">, vous pouvez utiliser </w:t>
      </w:r>
      <w:proofErr w:type="spellStart"/>
      <w:r w:rsidRPr="000E4FAD">
        <w:rPr>
          <w:lang w:val="fr-FR"/>
        </w:rPr>
        <w:t>read</w:t>
      </w:r>
      <w:proofErr w:type="spellEnd"/>
      <w:r w:rsidRPr="000E4FAD">
        <w:rPr>
          <w:lang w:val="fr-FR"/>
        </w:rPr>
        <w:t xml:space="preserve"> pour demander à l'utilisateur de saisir son nom et l'afficher.</w:t>
      </w:r>
    </w:p>
    <w:p w:rsidRPr="000E4FAD" w:rsidR="003608A3" w:rsidRDefault="00972649" w14:paraId="49976852" w14:textId="77777777">
      <w:pPr>
        <w:pStyle w:val="Titre3"/>
        <w:rPr>
          <w:lang w:val="fr-FR"/>
        </w:rPr>
      </w:pPr>
      <w:r w:rsidRPr="000E4FAD">
        <w:rPr>
          <w:lang w:val="fr-FR"/>
        </w:rPr>
        <w:t>Vidéo</w:t>
      </w:r>
    </w:p>
    <w:p w:rsidR="002B53EA" w:rsidRDefault="00972649" w14:paraId="61FE7FA0" w14:textId="77777777">
      <w:pPr>
        <w:rPr>
          <w:lang w:val="fr-FR"/>
        </w:rPr>
      </w:pPr>
      <w:r w:rsidRPr="000E4FAD">
        <w:rPr>
          <w:lang w:val="fr-FR"/>
        </w:rPr>
        <w:t xml:space="preserve">Section 5 - Le </w:t>
      </w:r>
      <w:proofErr w:type="spellStart"/>
      <w:r w:rsidRPr="000E4FAD">
        <w:rPr>
          <w:lang w:val="fr-FR"/>
        </w:rPr>
        <w:t>scripting</w:t>
      </w:r>
      <w:proofErr w:type="spellEnd"/>
      <w:r w:rsidRPr="000E4FAD">
        <w:rPr>
          <w:lang w:val="fr-FR"/>
        </w:rPr>
        <w:t xml:space="preserve"> Bash</w:t>
      </w:r>
    </w:p>
    <w:p w:rsidRPr="002B53EA" w:rsidR="003608A3" w:rsidP="002B53EA" w:rsidRDefault="00972649" w14:paraId="5089E76E" w14:textId="34920CB6">
      <w:pPr>
        <w:pStyle w:val="Paragraphedeliste"/>
        <w:numPr>
          <w:ilvl w:val="0"/>
          <w:numId w:val="32"/>
        </w:numPr>
        <w:rPr>
          <w:lang w:val="fr-FR"/>
        </w:rPr>
      </w:pPr>
      <w:r w:rsidRPr="002B53EA">
        <w:rPr>
          <w:lang w:val="fr-FR"/>
        </w:rPr>
        <w:t>Interagir avec l'utilisateur et effectuer des opérations mathématiques</w:t>
      </w:r>
    </w:p>
    <w:p w:rsidR="002B53EA" w:rsidRDefault="002B53EA" w14:paraId="6178C50A"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55805867" w14:textId="2F8376FE">
      <w:pPr>
        <w:pStyle w:val="Titre2"/>
        <w:rPr>
          <w:lang w:val="fr-FR"/>
        </w:rPr>
      </w:pPr>
      <w:bookmarkStart w:name="_Toc134181129" w:id="34"/>
      <w:r w:rsidRPr="000E4FAD">
        <w:rPr>
          <w:lang w:val="fr-FR"/>
        </w:rPr>
        <w:t>rm</w:t>
      </w:r>
      <w:bookmarkEnd w:id="34"/>
    </w:p>
    <w:p w:rsidRPr="000E4FAD" w:rsidR="003608A3" w:rsidRDefault="00972649" w14:paraId="37CC4168" w14:textId="77777777">
      <w:pPr>
        <w:pStyle w:val="Titre3"/>
        <w:rPr>
          <w:lang w:val="fr-FR"/>
        </w:rPr>
      </w:pPr>
      <w:r w:rsidRPr="000E4FAD">
        <w:rPr>
          <w:lang w:val="fr-FR"/>
        </w:rPr>
        <w:t>Description</w:t>
      </w:r>
    </w:p>
    <w:p w:rsidRPr="000E4FAD" w:rsidR="003608A3" w:rsidRDefault="00972649" w14:paraId="31F61264" w14:textId="77777777">
      <w:pPr>
        <w:rPr>
          <w:lang w:val="fr-FR"/>
        </w:rPr>
      </w:pPr>
      <w:r w:rsidRPr="000E4FAD">
        <w:rPr>
          <w:lang w:val="fr-FR"/>
        </w:rPr>
        <w:t>Permet de supprimer un fichier ou un ensemble de fichiers et répertoires.</w:t>
      </w:r>
    </w:p>
    <w:p w:rsidRPr="000E4FAD" w:rsidR="003608A3" w:rsidRDefault="00972649" w14:paraId="482C577A" w14:textId="77777777">
      <w:pPr>
        <w:pStyle w:val="Titre3"/>
        <w:rPr>
          <w:lang w:val="fr-FR"/>
        </w:rPr>
      </w:pPr>
      <w:r w:rsidRPr="000E4FAD">
        <w:rPr>
          <w:lang w:val="fr-FR"/>
        </w:rPr>
        <w:t>Options</w:t>
      </w:r>
    </w:p>
    <w:p w:rsidRPr="000E4FAD" w:rsidR="003608A3" w:rsidRDefault="00972649" w14:paraId="6824B24B" w14:textId="712BF782">
      <w:pPr>
        <w:rPr>
          <w:lang w:val="fr-FR"/>
        </w:rPr>
      </w:pPr>
      <w:r w:rsidRPr="000E4FAD">
        <w:rPr>
          <w:lang w:val="fr-FR"/>
        </w:rPr>
        <w:t>-r : Supprime récursivement les répertoires et leurs contenus.</w:t>
      </w:r>
      <w:r w:rsidRPr="000E4FAD">
        <w:rPr>
          <w:lang w:val="fr-FR"/>
        </w:rPr>
        <w:br/>
      </w:r>
      <w:r w:rsidRPr="000E4FAD">
        <w:rPr>
          <w:lang w:val="fr-FR"/>
        </w:rPr>
        <w:t>-f : Force la suppression sans demander de confirmation.</w:t>
      </w:r>
    </w:p>
    <w:p w:rsidRPr="000E4FAD" w:rsidR="003608A3" w:rsidRDefault="00972649" w14:paraId="62D8D251" w14:textId="77777777">
      <w:pPr>
        <w:pStyle w:val="Titre3"/>
        <w:rPr>
          <w:lang w:val="fr-FR"/>
        </w:rPr>
      </w:pPr>
      <w:r w:rsidRPr="000E4FAD">
        <w:rPr>
          <w:lang w:val="fr-FR"/>
        </w:rPr>
        <w:t>Exemple</w:t>
      </w:r>
    </w:p>
    <w:p w:rsidRPr="000E4FAD" w:rsidR="003608A3" w:rsidP="002B53EA" w:rsidRDefault="00972649" w14:paraId="093E8801" w14:textId="06D0DB40">
      <w:pPr>
        <w:pStyle w:val="Courier"/>
        <w:rPr>
          <w:lang w:val="fr-FR"/>
        </w:rPr>
      </w:pPr>
      <w:proofErr w:type="spellStart"/>
      <w:r w:rsidRPr="000E4FAD">
        <w:rPr>
          <w:lang w:val="fr-FR"/>
        </w:rPr>
        <w:t>jordan@ubuntu</w:t>
      </w:r>
      <w:proofErr w:type="spellEnd"/>
      <w:r w:rsidRPr="000E4FAD">
        <w:rPr>
          <w:lang w:val="fr-FR"/>
        </w:rPr>
        <w:t>:~$ ls</w:t>
      </w:r>
      <w:r w:rsidRPr="000E4FAD">
        <w:rPr>
          <w:lang w:val="fr-FR"/>
        </w:rPr>
        <w:br/>
      </w:r>
      <w:r w:rsidRPr="000E4FAD">
        <w:rPr>
          <w:lang w:val="fr-FR"/>
        </w:rPr>
        <w:t>monfichier1 monfichier2 monfichier3 monfichier4</w:t>
      </w:r>
      <w:r w:rsidRPr="000E4FAD">
        <w:rPr>
          <w:lang w:val="fr-FR"/>
        </w:rPr>
        <w:br/>
      </w:r>
      <w:r w:rsidRPr="000E4FAD">
        <w:rPr>
          <w:lang w:val="fr-FR"/>
        </w:rPr>
        <w:br/>
      </w:r>
      <w:proofErr w:type="spellStart"/>
      <w:r w:rsidRPr="000E4FAD">
        <w:rPr>
          <w:lang w:val="fr-FR"/>
        </w:rPr>
        <w:t>jordan@ubuntu</w:t>
      </w:r>
      <w:proofErr w:type="spellEnd"/>
      <w:r w:rsidRPr="000E4FAD">
        <w:rPr>
          <w:lang w:val="fr-FR"/>
        </w:rPr>
        <w:t>:~$ rm monfichier2</w:t>
      </w:r>
      <w:r w:rsidRPr="000E4FAD">
        <w:rPr>
          <w:lang w:val="fr-FR"/>
        </w:rPr>
        <w:br/>
      </w:r>
      <w:r w:rsidRPr="000E4FAD">
        <w:rPr>
          <w:lang w:val="fr-FR"/>
        </w:rPr>
        <w:br/>
      </w:r>
      <w:proofErr w:type="spellStart"/>
      <w:r w:rsidRPr="000E4FAD">
        <w:rPr>
          <w:lang w:val="fr-FR"/>
        </w:rPr>
        <w:t>jordan@ubuntu</w:t>
      </w:r>
      <w:proofErr w:type="spellEnd"/>
      <w:r w:rsidRPr="000E4FAD">
        <w:rPr>
          <w:lang w:val="fr-FR"/>
        </w:rPr>
        <w:t>:~$ ls</w:t>
      </w:r>
      <w:r w:rsidRPr="000E4FAD">
        <w:rPr>
          <w:lang w:val="fr-FR"/>
        </w:rPr>
        <w:br/>
      </w:r>
      <w:r w:rsidRPr="000E4FAD">
        <w:rPr>
          <w:lang w:val="fr-FR"/>
        </w:rPr>
        <w:t>monfichier1 monfichier3 monfichier4</w:t>
      </w:r>
    </w:p>
    <w:p w:rsidRPr="000E4FAD" w:rsidR="003608A3" w:rsidRDefault="00972649" w14:paraId="3EF43FAB" w14:textId="77777777">
      <w:pPr>
        <w:pStyle w:val="Titre3"/>
        <w:rPr>
          <w:lang w:val="fr-FR"/>
        </w:rPr>
      </w:pPr>
      <w:r w:rsidRPr="000E4FAD">
        <w:rPr>
          <w:lang w:val="fr-FR"/>
        </w:rPr>
        <w:t>Vidéo</w:t>
      </w:r>
    </w:p>
    <w:p w:rsidR="002B53EA" w:rsidRDefault="00972649" w14:paraId="4C96D8F0" w14:textId="77777777">
      <w:pPr>
        <w:rPr>
          <w:lang w:val="fr-FR"/>
        </w:rPr>
      </w:pPr>
      <w:r w:rsidRPr="000E4FAD">
        <w:rPr>
          <w:lang w:val="fr-FR"/>
        </w:rPr>
        <w:t>Section 2 – Premières utilisations d’Ubuntu et commandes de base</w:t>
      </w:r>
    </w:p>
    <w:p w:rsidR="002B53EA" w:rsidP="002B53EA" w:rsidRDefault="00972649" w14:paraId="1682D5B4" w14:textId="77777777">
      <w:pPr>
        <w:pStyle w:val="Paragraphedeliste"/>
        <w:numPr>
          <w:ilvl w:val="0"/>
          <w:numId w:val="32"/>
        </w:numPr>
        <w:rPr>
          <w:lang w:val="fr-FR"/>
        </w:rPr>
      </w:pPr>
      <w:r w:rsidRPr="002B53EA">
        <w:rPr>
          <w:lang w:val="fr-FR"/>
        </w:rPr>
        <w:t>Exploration de mes premières commandes Linux</w:t>
      </w:r>
    </w:p>
    <w:p w:rsidR="002B53EA" w:rsidP="002B53EA" w:rsidRDefault="00972649" w14:paraId="351AC5DF" w14:textId="45F605AD">
      <w:pPr>
        <w:pStyle w:val="Paragraphedeliste"/>
        <w:numPr>
          <w:ilvl w:val="0"/>
          <w:numId w:val="32"/>
        </w:numPr>
        <w:rPr>
          <w:lang w:val="fr-FR"/>
        </w:rPr>
      </w:pPr>
      <w:r w:rsidRPr="002B53EA">
        <w:rPr>
          <w:lang w:val="fr-FR"/>
        </w:rPr>
        <w:t>Exercice en ligne – commandes Linux de base</w:t>
      </w:r>
    </w:p>
    <w:p w:rsidR="002B53EA" w:rsidP="002B53EA" w:rsidRDefault="00972649" w14:paraId="1FEA928D" w14:textId="77777777">
      <w:pPr>
        <w:rPr>
          <w:lang w:val="fr-FR"/>
        </w:rPr>
      </w:pPr>
      <w:r w:rsidRPr="002B53EA">
        <w:rPr>
          <w:lang w:val="fr-FR"/>
        </w:rPr>
        <w:t>Section 3 – Gestion des fichiers et des dossiers sur Linux</w:t>
      </w:r>
    </w:p>
    <w:p w:rsidR="002B53EA" w:rsidP="002B53EA" w:rsidRDefault="00972649" w14:paraId="7238AF01" w14:textId="77777777">
      <w:pPr>
        <w:pStyle w:val="Paragraphedeliste"/>
        <w:numPr>
          <w:ilvl w:val="0"/>
          <w:numId w:val="33"/>
        </w:numPr>
        <w:rPr>
          <w:lang w:val="fr-FR"/>
        </w:rPr>
      </w:pPr>
      <w:r w:rsidRPr="002B53EA">
        <w:rPr>
          <w:lang w:val="fr-FR"/>
        </w:rPr>
        <w:t>Commandes et manipulation des fichiers et des répertoires</w:t>
      </w:r>
    </w:p>
    <w:p w:rsidR="002B53EA" w:rsidP="002B53EA" w:rsidRDefault="00972649" w14:paraId="1717B5EF" w14:textId="77777777">
      <w:pPr>
        <w:pStyle w:val="Paragraphedeliste"/>
        <w:numPr>
          <w:ilvl w:val="0"/>
          <w:numId w:val="33"/>
        </w:numPr>
        <w:rPr>
          <w:lang w:val="fr-FR"/>
        </w:rPr>
      </w:pPr>
      <w:r w:rsidRPr="002B53EA">
        <w:rPr>
          <w:lang w:val="fr-FR"/>
        </w:rPr>
        <w:t>Exercice en ligne - Manipulation des fichiers et des dossiers</w:t>
      </w:r>
    </w:p>
    <w:p w:rsidRPr="002B53EA" w:rsidR="003608A3" w:rsidP="002B53EA" w:rsidRDefault="00972649" w14:paraId="3B3B4A87" w14:textId="79E31132">
      <w:pPr>
        <w:pStyle w:val="Paragraphedeliste"/>
        <w:numPr>
          <w:ilvl w:val="0"/>
          <w:numId w:val="33"/>
        </w:numPr>
        <w:rPr>
          <w:lang w:val="fr-FR"/>
        </w:rPr>
      </w:pPr>
      <w:r w:rsidRPr="002B53EA">
        <w:rPr>
          <w:lang w:val="fr-FR"/>
        </w:rPr>
        <w:t>[Correction] Exercice en ligne - Manipulation des fichiers et des dossiers</w:t>
      </w:r>
    </w:p>
    <w:p w:rsidR="002B53EA" w:rsidRDefault="002B53EA" w14:paraId="5ED8D243"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6CA6FADA" w14:textId="03AB5497">
      <w:pPr>
        <w:pStyle w:val="Titre2"/>
        <w:rPr>
          <w:lang w:val="fr-FR"/>
        </w:rPr>
      </w:pPr>
      <w:bookmarkStart w:name="_Toc134181130" w:id="35"/>
      <w:r w:rsidRPr="000E4FAD">
        <w:rPr>
          <w:lang w:val="fr-FR"/>
        </w:rPr>
        <w:t>rmdir</w:t>
      </w:r>
      <w:bookmarkEnd w:id="35"/>
    </w:p>
    <w:p w:rsidRPr="000E4FAD" w:rsidR="003608A3" w:rsidRDefault="00972649" w14:paraId="5CF266EB" w14:textId="77777777">
      <w:pPr>
        <w:pStyle w:val="Titre3"/>
        <w:rPr>
          <w:lang w:val="fr-FR"/>
        </w:rPr>
      </w:pPr>
      <w:r w:rsidRPr="000E4FAD">
        <w:rPr>
          <w:lang w:val="fr-FR"/>
        </w:rPr>
        <w:t>Description</w:t>
      </w:r>
    </w:p>
    <w:p w:rsidRPr="000E4FAD" w:rsidR="003608A3" w:rsidRDefault="00972649" w14:paraId="5A632A99" w14:textId="3F073107">
      <w:pPr>
        <w:rPr>
          <w:lang w:val="fr-FR"/>
        </w:rPr>
      </w:pPr>
      <w:r w:rsidRPr="000E4FAD">
        <w:rPr>
          <w:lang w:val="fr-FR"/>
        </w:rPr>
        <w:t>La commande "rmdir" est utilisée pour supprimer un ou plusieurs répertoires vides. Si le répertoire n'est pas vide, la commande échouera.</w:t>
      </w:r>
    </w:p>
    <w:p w:rsidRPr="000E4FAD" w:rsidR="003608A3" w:rsidRDefault="00972649" w14:paraId="296618A2" w14:textId="77777777">
      <w:pPr>
        <w:pStyle w:val="Titre3"/>
        <w:rPr>
          <w:lang w:val="fr-FR"/>
        </w:rPr>
      </w:pPr>
      <w:r w:rsidRPr="000E4FAD">
        <w:rPr>
          <w:lang w:val="fr-FR"/>
        </w:rPr>
        <w:t>Options</w:t>
      </w:r>
    </w:p>
    <w:p w:rsidRPr="000E4FAD" w:rsidR="003608A3" w:rsidRDefault="00972649" w14:paraId="4CCBCBA7" w14:textId="77777777">
      <w:pPr>
        <w:rPr>
          <w:lang w:val="fr-FR"/>
        </w:rPr>
      </w:pPr>
      <w:r w:rsidRPr="000E4FAD">
        <w:rPr>
          <w:lang w:val="fr-FR"/>
        </w:rPr>
        <w:t>-p : Supprime les répertoires parents spécifiés s'ils sont également vides. Si l'un des répertoires parents n'est pas vide, la suppression s'arrête.</w:t>
      </w:r>
      <w:r w:rsidRPr="000E4FAD">
        <w:rPr>
          <w:lang w:val="fr-FR"/>
        </w:rPr>
        <w:br/>
      </w:r>
      <w:r w:rsidRPr="000E4FAD">
        <w:rPr>
          <w:lang w:val="fr-FR"/>
        </w:rPr>
        <w:t>--ignore-fail-on-non-</w:t>
      </w:r>
      <w:proofErr w:type="spellStart"/>
      <w:r w:rsidRPr="000E4FAD">
        <w:rPr>
          <w:lang w:val="fr-FR"/>
        </w:rPr>
        <w:t>empty</w:t>
      </w:r>
      <w:proofErr w:type="spellEnd"/>
      <w:r w:rsidRPr="000E4FAD">
        <w:rPr>
          <w:lang w:val="fr-FR"/>
        </w:rPr>
        <w:t xml:space="preserve"> : Ignore les échecs lorsqu'un répertoire n'est pas vide.</w:t>
      </w:r>
    </w:p>
    <w:p w:rsidRPr="000E4FAD" w:rsidR="003608A3" w:rsidRDefault="00972649" w14:paraId="4150A67A" w14:textId="77777777">
      <w:pPr>
        <w:pStyle w:val="Titre3"/>
        <w:rPr>
          <w:lang w:val="fr-FR"/>
        </w:rPr>
      </w:pPr>
      <w:r w:rsidRPr="000E4FAD">
        <w:rPr>
          <w:lang w:val="fr-FR"/>
        </w:rPr>
        <w:t>Exemple</w:t>
      </w:r>
    </w:p>
    <w:p w:rsidRPr="000E4FAD" w:rsidR="003608A3" w:rsidP="002B53EA" w:rsidRDefault="00972649" w14:paraId="3F773BC7" w14:textId="710E7DF2">
      <w:pPr>
        <w:pStyle w:val="Courier"/>
        <w:rPr>
          <w:lang w:val="fr-FR"/>
        </w:rPr>
      </w:pPr>
      <w:r w:rsidRPr="002B53EA">
        <w:rPr>
          <w:rFonts w:asciiTheme="minorHAnsi" w:hAnsiTheme="minorHAnsi"/>
          <w:lang w:val="fr-FR"/>
        </w:rPr>
        <w:t>Supprimer un répertoire vide nommé "</w:t>
      </w:r>
      <w:proofErr w:type="spellStart"/>
      <w:r w:rsidRPr="002B53EA">
        <w:rPr>
          <w:rFonts w:asciiTheme="minorHAnsi" w:hAnsiTheme="minorHAnsi"/>
          <w:lang w:val="fr-FR"/>
        </w:rPr>
        <w:t>empty_directory</w:t>
      </w:r>
      <w:proofErr w:type="spellEnd"/>
      <w:r w:rsidRPr="002B53EA">
        <w:rPr>
          <w:rFonts w:asciiTheme="minorHAnsi" w:hAnsiTheme="minorHAnsi"/>
          <w:lang w:val="fr-FR"/>
        </w:rPr>
        <w:t>" :</w:t>
      </w:r>
      <w:r w:rsidRPr="000E4FAD">
        <w:rPr>
          <w:lang w:val="fr-FR"/>
        </w:rPr>
        <w:br/>
      </w:r>
      <w:r w:rsidRPr="000E4FAD">
        <w:rPr>
          <w:lang w:val="fr-FR"/>
        </w:rPr>
        <w:t xml:space="preserve">$ rmdir </w:t>
      </w:r>
      <w:proofErr w:type="spellStart"/>
      <w:r w:rsidRPr="000E4FAD">
        <w:rPr>
          <w:lang w:val="fr-FR"/>
        </w:rPr>
        <w:t>empty_directory</w:t>
      </w:r>
      <w:proofErr w:type="spellEnd"/>
      <w:r w:rsidRPr="000E4FAD">
        <w:rPr>
          <w:lang w:val="fr-FR"/>
        </w:rPr>
        <w:br/>
      </w:r>
      <w:r w:rsidRPr="000E4FAD">
        <w:rPr>
          <w:lang w:val="fr-FR"/>
        </w:rPr>
        <w:br/>
      </w:r>
      <w:r w:rsidRPr="002B53EA">
        <w:rPr>
          <w:rFonts w:asciiTheme="minorHAnsi" w:hAnsiTheme="minorHAnsi"/>
          <w:lang w:val="fr-FR"/>
        </w:rPr>
        <w:t>Supprimer une structure de répertoires imbriqués "dir1/dir2/dir3" s'ils sont tous vides :</w:t>
      </w:r>
      <w:r w:rsidRPr="000E4FAD">
        <w:rPr>
          <w:lang w:val="fr-FR"/>
        </w:rPr>
        <w:br/>
      </w:r>
      <w:r w:rsidRPr="000E4FAD">
        <w:rPr>
          <w:lang w:val="fr-FR"/>
        </w:rPr>
        <w:t>$ rmdir -p dir1/dir2/dir3</w:t>
      </w:r>
    </w:p>
    <w:p w:rsidRPr="000E4FAD" w:rsidR="003608A3" w:rsidRDefault="00972649" w14:paraId="5C3D0BFF" w14:textId="77777777">
      <w:pPr>
        <w:pStyle w:val="Titre3"/>
        <w:rPr>
          <w:lang w:val="fr-FR"/>
        </w:rPr>
      </w:pPr>
      <w:r w:rsidRPr="000E4FAD">
        <w:rPr>
          <w:lang w:val="fr-FR"/>
        </w:rPr>
        <w:t>Vidéo</w:t>
      </w:r>
    </w:p>
    <w:p w:rsidR="002B53EA" w:rsidRDefault="00972649" w14:paraId="1162C390" w14:textId="77777777">
      <w:pPr>
        <w:rPr>
          <w:lang w:val="fr-FR"/>
        </w:rPr>
      </w:pPr>
      <w:r w:rsidRPr="000E4FAD">
        <w:rPr>
          <w:lang w:val="fr-FR"/>
        </w:rPr>
        <w:t>Section 3 – Gestion des fichiers et des dossiers sur Linux</w:t>
      </w:r>
    </w:p>
    <w:p w:rsidR="002B53EA" w:rsidP="002B53EA" w:rsidRDefault="00972649" w14:paraId="4492C419" w14:textId="77777777">
      <w:pPr>
        <w:pStyle w:val="Paragraphedeliste"/>
        <w:numPr>
          <w:ilvl w:val="0"/>
          <w:numId w:val="34"/>
        </w:numPr>
        <w:rPr>
          <w:lang w:val="fr-FR"/>
        </w:rPr>
      </w:pPr>
      <w:r w:rsidRPr="002B53EA">
        <w:rPr>
          <w:lang w:val="fr-FR"/>
        </w:rPr>
        <w:t>Commandes et manipulation des fichiers et des répertoires</w:t>
      </w:r>
    </w:p>
    <w:p w:rsidR="002B53EA" w:rsidP="002B53EA" w:rsidRDefault="00972649" w14:paraId="5B1B7B64" w14:textId="77777777">
      <w:pPr>
        <w:pStyle w:val="Paragraphedeliste"/>
        <w:numPr>
          <w:ilvl w:val="0"/>
          <w:numId w:val="34"/>
        </w:numPr>
        <w:rPr>
          <w:lang w:val="fr-FR"/>
        </w:rPr>
      </w:pPr>
      <w:r w:rsidRPr="002B53EA">
        <w:rPr>
          <w:lang w:val="fr-FR"/>
        </w:rPr>
        <w:t>Exercice en ligne - Manipulation des fichiers et des dossiers</w:t>
      </w:r>
    </w:p>
    <w:p w:rsidRPr="002B53EA" w:rsidR="003608A3" w:rsidP="002B53EA" w:rsidRDefault="00972649" w14:paraId="2D021326" w14:textId="55A5F7AD">
      <w:pPr>
        <w:pStyle w:val="Paragraphedeliste"/>
        <w:numPr>
          <w:ilvl w:val="0"/>
          <w:numId w:val="34"/>
        </w:numPr>
        <w:rPr>
          <w:lang w:val="fr-FR"/>
        </w:rPr>
      </w:pPr>
      <w:r w:rsidRPr="002B53EA">
        <w:rPr>
          <w:lang w:val="fr-FR"/>
        </w:rPr>
        <w:t>[Correction] Exercice en ligne - Manipulation des fichiers et des dossiers</w:t>
      </w:r>
    </w:p>
    <w:p w:rsidR="002B53EA" w:rsidRDefault="002B53EA" w14:paraId="3061913F"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3A566A8" w14:textId="48599979">
      <w:pPr>
        <w:pStyle w:val="Titre2"/>
        <w:rPr>
          <w:lang w:val="fr-FR"/>
        </w:rPr>
      </w:pPr>
      <w:bookmarkStart w:name="_Toc134181131" w:id="36"/>
      <w:proofErr w:type="spellStart"/>
      <w:r w:rsidRPr="000E4FAD">
        <w:rPr>
          <w:lang w:val="fr-FR"/>
        </w:rPr>
        <w:t>sed</w:t>
      </w:r>
      <w:bookmarkEnd w:id="36"/>
      <w:proofErr w:type="spellEnd"/>
    </w:p>
    <w:p w:rsidRPr="000E4FAD" w:rsidR="003608A3" w:rsidRDefault="00972649" w14:paraId="3B600A4E" w14:textId="77777777">
      <w:pPr>
        <w:pStyle w:val="Titre3"/>
        <w:rPr>
          <w:lang w:val="fr-FR"/>
        </w:rPr>
      </w:pPr>
      <w:r w:rsidRPr="000E4FAD">
        <w:rPr>
          <w:lang w:val="fr-FR"/>
        </w:rPr>
        <w:t>Description</w:t>
      </w:r>
    </w:p>
    <w:p w:rsidRPr="000E4FAD" w:rsidR="003608A3" w:rsidRDefault="00972649" w14:paraId="6E7832EA" w14:textId="77777777">
      <w:pPr>
        <w:rPr>
          <w:lang w:val="fr-FR"/>
        </w:rPr>
      </w:pPr>
      <w:r w:rsidRPr="000E4FAD">
        <w:rPr>
          <w:lang w:val="fr-FR"/>
        </w:rPr>
        <w:t xml:space="preserve">La commande </w:t>
      </w:r>
      <w:proofErr w:type="spellStart"/>
      <w:r w:rsidRPr="000E4FAD">
        <w:rPr>
          <w:lang w:val="fr-FR"/>
        </w:rPr>
        <w:t>sed</w:t>
      </w:r>
      <w:proofErr w:type="spellEnd"/>
      <w:r w:rsidRPr="000E4FAD">
        <w:rPr>
          <w:lang w:val="fr-FR"/>
        </w:rPr>
        <w:t xml:space="preserve"> (</w:t>
      </w:r>
      <w:proofErr w:type="spellStart"/>
      <w:r w:rsidRPr="000E4FAD">
        <w:rPr>
          <w:lang w:val="fr-FR"/>
        </w:rPr>
        <w:t>stream</w:t>
      </w:r>
      <w:proofErr w:type="spellEnd"/>
      <w:r w:rsidRPr="000E4FAD">
        <w:rPr>
          <w:lang w:val="fr-FR"/>
        </w:rPr>
        <w:t xml:space="preserve"> editor) permet de manipuler du texte en appliquant des transformations sur chaque ligne d'un fichier ou d'une entrée standard en utilisant des expressions régulières.</w:t>
      </w:r>
    </w:p>
    <w:p w:rsidRPr="000E4FAD" w:rsidR="003608A3" w:rsidRDefault="00972649" w14:paraId="14464062" w14:textId="77777777">
      <w:pPr>
        <w:pStyle w:val="Titre3"/>
        <w:rPr>
          <w:lang w:val="fr-FR"/>
        </w:rPr>
      </w:pPr>
      <w:r w:rsidRPr="000E4FAD">
        <w:rPr>
          <w:lang w:val="fr-FR"/>
        </w:rPr>
        <w:t>Options</w:t>
      </w:r>
    </w:p>
    <w:p w:rsidRPr="000E4FAD" w:rsidR="003608A3" w:rsidRDefault="00972649" w14:paraId="6620AF5D" w14:textId="77777777">
      <w:pPr>
        <w:rPr>
          <w:lang w:val="fr-FR"/>
        </w:rPr>
      </w:pPr>
      <w:r w:rsidRPr="000E4FAD">
        <w:rPr>
          <w:lang w:val="fr-FR"/>
        </w:rPr>
        <w:t>-i : Modifier directement le fichier d'entrée, sans afficher le résultat sur la sortie standard.</w:t>
      </w:r>
      <w:r w:rsidRPr="000E4FAD">
        <w:rPr>
          <w:lang w:val="fr-FR"/>
        </w:rPr>
        <w:br/>
      </w:r>
      <w:r w:rsidRPr="000E4FAD">
        <w:rPr>
          <w:lang w:val="fr-FR"/>
        </w:rPr>
        <w:t>-e : Appliquer plusieurs commandes de transformation en une seule fois.</w:t>
      </w:r>
      <w:r w:rsidRPr="000E4FAD">
        <w:rPr>
          <w:lang w:val="fr-FR"/>
        </w:rPr>
        <w:br/>
      </w:r>
      <w:r w:rsidRPr="000E4FAD">
        <w:rPr>
          <w:lang w:val="fr-FR"/>
        </w:rPr>
        <w:t>-n : Ne pas afficher les lignes modifiées, sauf si l'option "p" est utilisée dans le script.</w:t>
      </w:r>
    </w:p>
    <w:p w:rsidR="003608A3" w:rsidRDefault="00972649" w14:paraId="0EF472BB" w14:textId="77777777">
      <w:pPr>
        <w:pStyle w:val="Titre3"/>
      </w:pPr>
      <w:proofErr w:type="spellStart"/>
      <w:r>
        <w:t>Exemple</w:t>
      </w:r>
      <w:proofErr w:type="spellEnd"/>
    </w:p>
    <w:p w:rsidR="003608A3" w:rsidRDefault="00972649" w14:paraId="52E231A5" w14:textId="77777777">
      <w:pPr>
        <w:pStyle w:val="Courier"/>
      </w:pPr>
      <w:r>
        <w:t>echo "Hello, World!" &gt; input.txt</w:t>
      </w:r>
      <w:r>
        <w:br/>
      </w:r>
      <w:r>
        <w:t>sed 's/World/Monde/g' input.txt</w:t>
      </w:r>
      <w:r>
        <w:br/>
      </w:r>
      <w:r>
        <w:t>sed -</w:t>
      </w:r>
      <w:proofErr w:type="spellStart"/>
      <w:r>
        <w:t>i</w:t>
      </w:r>
      <w:proofErr w:type="spellEnd"/>
      <w:r>
        <w:t xml:space="preserve"> 's/World/Monde/g' input.txt</w:t>
      </w:r>
      <w:r>
        <w:br/>
      </w:r>
      <w:r>
        <w:t>sed -e 's/World/Monde/g' -e 's/Hello/Bonjour/g' input.txt</w:t>
      </w:r>
      <w:r>
        <w:br/>
      </w:r>
      <w:r>
        <w:br/>
      </w:r>
      <w:r>
        <w:t>Hello, Monde!</w:t>
      </w:r>
    </w:p>
    <w:p w:rsidRPr="000E4FAD" w:rsidR="003608A3" w:rsidRDefault="00972649" w14:paraId="4A976C3E" w14:textId="4BB6D3E8">
      <w:pPr>
        <w:rPr>
          <w:lang w:val="fr-FR"/>
        </w:rPr>
      </w:pPr>
      <w:r w:rsidRPr="000E4FAD">
        <w:rPr>
          <w:lang w:val="fr-FR"/>
        </w:rPr>
        <w:t>Après l'utilisation de l'option -i, le contenu du fichier input.txt est modifié pour remplacer "World" par "Monde".</w:t>
      </w:r>
    </w:p>
    <w:p w:rsidRPr="000E4FAD" w:rsidR="003608A3" w:rsidRDefault="00972649" w14:paraId="2E20768B" w14:textId="77777777">
      <w:pPr>
        <w:pStyle w:val="Titre3"/>
        <w:rPr>
          <w:lang w:val="fr-FR"/>
        </w:rPr>
      </w:pPr>
      <w:r w:rsidRPr="000E4FAD">
        <w:rPr>
          <w:lang w:val="fr-FR"/>
        </w:rPr>
        <w:t>Vidéo</w:t>
      </w:r>
    </w:p>
    <w:p w:rsidR="002B53EA" w:rsidRDefault="00972649" w14:paraId="53BF924E" w14:textId="77777777">
      <w:pPr>
        <w:rPr>
          <w:lang w:val="fr-FR"/>
        </w:rPr>
      </w:pPr>
      <w:r w:rsidRPr="000E4FAD">
        <w:rPr>
          <w:lang w:val="fr-FR"/>
        </w:rPr>
        <w:t xml:space="preserve">Section 5 - Le </w:t>
      </w:r>
      <w:proofErr w:type="spellStart"/>
      <w:r w:rsidRPr="000E4FAD">
        <w:rPr>
          <w:lang w:val="fr-FR"/>
        </w:rPr>
        <w:t>scripting</w:t>
      </w:r>
      <w:proofErr w:type="spellEnd"/>
      <w:r w:rsidRPr="000E4FAD">
        <w:rPr>
          <w:lang w:val="fr-FR"/>
        </w:rPr>
        <w:t xml:space="preserve"> Bash</w:t>
      </w:r>
    </w:p>
    <w:p w:rsidRPr="002B53EA" w:rsidR="003608A3" w:rsidP="002B53EA" w:rsidRDefault="00972649" w14:paraId="2E707B2E" w14:textId="6607C93A">
      <w:pPr>
        <w:pStyle w:val="Paragraphedeliste"/>
        <w:numPr>
          <w:ilvl w:val="0"/>
          <w:numId w:val="35"/>
        </w:numPr>
        <w:rPr>
          <w:lang w:val="fr-FR"/>
        </w:rPr>
      </w:pPr>
      <w:r w:rsidRPr="002B53EA">
        <w:rPr>
          <w:lang w:val="fr-FR"/>
        </w:rPr>
        <w:t xml:space="preserve">Utilisation de la commande </w:t>
      </w:r>
      <w:proofErr w:type="spellStart"/>
      <w:r w:rsidRPr="002B53EA">
        <w:rPr>
          <w:lang w:val="fr-FR"/>
        </w:rPr>
        <w:t>sed</w:t>
      </w:r>
      <w:proofErr w:type="spellEnd"/>
    </w:p>
    <w:p w:rsidR="002B53EA" w:rsidRDefault="002B53EA" w14:paraId="4E0C3352"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2C324E88" w14:textId="56B738D5">
      <w:pPr>
        <w:pStyle w:val="Titre2"/>
        <w:rPr>
          <w:lang w:val="fr-FR"/>
        </w:rPr>
      </w:pPr>
      <w:bookmarkStart w:name="_Toc134181132" w:id="37"/>
      <w:r w:rsidRPr="000E4FAD">
        <w:rPr>
          <w:lang w:val="fr-FR"/>
        </w:rPr>
        <w:t>ssh-copy-id</w:t>
      </w:r>
      <w:bookmarkEnd w:id="37"/>
    </w:p>
    <w:p w:rsidRPr="000E4FAD" w:rsidR="003608A3" w:rsidRDefault="00972649" w14:paraId="20FB8170" w14:textId="77777777">
      <w:pPr>
        <w:pStyle w:val="Titre3"/>
        <w:rPr>
          <w:lang w:val="fr-FR"/>
        </w:rPr>
      </w:pPr>
      <w:r w:rsidRPr="000E4FAD">
        <w:rPr>
          <w:lang w:val="fr-FR"/>
        </w:rPr>
        <w:t>Description</w:t>
      </w:r>
    </w:p>
    <w:p w:rsidRPr="000E4FAD" w:rsidR="003608A3" w:rsidRDefault="00972649" w14:paraId="6BA16AD8" w14:textId="4519B8DD">
      <w:pPr>
        <w:rPr>
          <w:lang w:val="fr-FR"/>
        </w:rPr>
      </w:pPr>
      <w:r w:rsidRPr="000E4FAD">
        <w:rPr>
          <w:lang w:val="fr-FR"/>
        </w:rPr>
        <w:t>La commande ssh-copy-id permet de copier une clé publique SSH locale sur un serveur distant, en ajoutant la clé au fichier ~/.ssh/</w:t>
      </w:r>
      <w:proofErr w:type="spellStart"/>
      <w:r w:rsidRPr="000E4FAD">
        <w:rPr>
          <w:lang w:val="fr-FR"/>
        </w:rPr>
        <w:t>authorized_keys</w:t>
      </w:r>
      <w:proofErr w:type="spellEnd"/>
      <w:r w:rsidRPr="000E4FAD">
        <w:rPr>
          <w:lang w:val="fr-FR"/>
        </w:rPr>
        <w:t xml:space="preserve"> sur le serveur. Cela facilite l'authentification par clé et évite d'avoir à saisir un mot de passe lors de la connexion SSH au serveur.</w:t>
      </w:r>
    </w:p>
    <w:p w:rsidRPr="000E4FAD" w:rsidR="003608A3" w:rsidRDefault="00972649" w14:paraId="2A8CD369" w14:textId="77777777">
      <w:pPr>
        <w:pStyle w:val="Titre3"/>
        <w:rPr>
          <w:lang w:val="fr-FR"/>
        </w:rPr>
      </w:pPr>
      <w:r w:rsidRPr="000E4FAD">
        <w:rPr>
          <w:lang w:val="fr-FR"/>
        </w:rPr>
        <w:t>Options</w:t>
      </w:r>
    </w:p>
    <w:p w:rsidRPr="000E4FAD" w:rsidR="003608A3" w:rsidRDefault="00972649" w14:paraId="77972F32" w14:textId="77777777">
      <w:pPr>
        <w:rPr>
          <w:lang w:val="fr-FR"/>
        </w:rPr>
      </w:pPr>
      <w:r w:rsidRPr="000E4FAD">
        <w:rPr>
          <w:lang w:val="fr-FR"/>
        </w:rPr>
        <w:t>-i : Spécifie un fichier de clé différent à copier (par défaut, la clé publique dans ~/.ssh/id_rsa.pub est utilisée).</w:t>
      </w:r>
      <w:r w:rsidRPr="000E4FAD">
        <w:rPr>
          <w:lang w:val="fr-FR"/>
        </w:rPr>
        <w:br/>
      </w:r>
      <w:r w:rsidRPr="000E4FAD">
        <w:rPr>
          <w:lang w:val="fr-FR"/>
        </w:rPr>
        <w:t>-p : Spécifie un port différent pour la connexion SSH au serveur distant (le port par défaut est 22).</w:t>
      </w:r>
      <w:r w:rsidRPr="000E4FAD">
        <w:rPr>
          <w:lang w:val="fr-FR"/>
        </w:rPr>
        <w:br/>
      </w:r>
      <w:r w:rsidRPr="000E4FAD">
        <w:rPr>
          <w:lang w:val="fr-FR"/>
        </w:rPr>
        <w:t xml:space="preserve">-f : Force l'ajout de la clé, même si elle existe déjà dans le fichier </w:t>
      </w:r>
      <w:proofErr w:type="spellStart"/>
      <w:r w:rsidRPr="000E4FAD">
        <w:rPr>
          <w:lang w:val="fr-FR"/>
        </w:rPr>
        <w:t>authorized_keys</w:t>
      </w:r>
      <w:proofErr w:type="spellEnd"/>
      <w:r w:rsidRPr="000E4FAD">
        <w:rPr>
          <w:lang w:val="fr-FR"/>
        </w:rPr>
        <w:t xml:space="preserve"> sur le serveur distant.</w:t>
      </w:r>
    </w:p>
    <w:p w:rsidR="003608A3" w:rsidRDefault="00972649" w14:paraId="7DFA7903" w14:textId="77777777">
      <w:pPr>
        <w:pStyle w:val="Titre3"/>
      </w:pPr>
      <w:proofErr w:type="spellStart"/>
      <w:r>
        <w:t>Exemple</w:t>
      </w:r>
      <w:proofErr w:type="spellEnd"/>
    </w:p>
    <w:p w:rsidR="003608A3" w:rsidRDefault="00972649" w14:paraId="0D015F01" w14:textId="77777777">
      <w:pPr>
        <w:pStyle w:val="Courier"/>
      </w:pPr>
      <w:r>
        <w:t>ssh-copy-id -</w:t>
      </w:r>
      <w:proofErr w:type="spellStart"/>
      <w:r>
        <w:t>i</w:t>
      </w:r>
      <w:proofErr w:type="spellEnd"/>
      <w:r>
        <w:t xml:space="preserve"> ~/.ssh/id_rsa.pub user@remote-server.com</w:t>
      </w:r>
      <w:r>
        <w:br/>
      </w:r>
      <w:r>
        <w:br/>
      </w:r>
      <w:r>
        <w:t>/usr/bin/ssh-copy-id: INFO: Source of key(s) to be installed: "/home/jordan/.ssh/id_rsa.pub"</w:t>
      </w:r>
      <w:r>
        <w:br/>
      </w:r>
      <w:r>
        <w:t>/usr/bin/ssh-copy-id: INFO: attempting to log in with the new key(s), to filter out any that are already installed</w:t>
      </w:r>
      <w:r>
        <w:br/>
      </w:r>
      <w:r>
        <w:t>/usr/bin/ssh-copy-id: INFO: 1 key(s) remain to be installed -- if you are prompted now it is to install the new keys</w:t>
      </w:r>
      <w:r>
        <w:br/>
      </w:r>
      <w:proofErr w:type="spellStart"/>
      <w:r>
        <w:t>user@remote-server.com's</w:t>
      </w:r>
      <w:proofErr w:type="spellEnd"/>
      <w:r>
        <w:t xml:space="preserve"> password:</w:t>
      </w:r>
      <w:r>
        <w:br/>
      </w:r>
      <w:r>
        <w:br/>
      </w:r>
      <w:r>
        <w:t>Number of key(s) added: 1</w:t>
      </w:r>
      <w:r>
        <w:br/>
      </w:r>
      <w:r>
        <w:br/>
      </w:r>
      <w:r>
        <w:t>Now try logging into the machine, with:   "ssh 'user@remote-server.com'"</w:t>
      </w:r>
      <w:r>
        <w:br/>
      </w:r>
      <w:r>
        <w:t>and check to make sure that only the key(s) you wanted were added.</w:t>
      </w:r>
    </w:p>
    <w:p w:rsidRPr="000E4FAD" w:rsidR="003608A3" w:rsidRDefault="00972649" w14:paraId="08A66708" w14:textId="77777777">
      <w:pPr>
        <w:rPr>
          <w:lang w:val="fr-FR"/>
        </w:rPr>
      </w:pPr>
      <w:r w:rsidRPr="000E4FAD">
        <w:rPr>
          <w:lang w:val="fr-FR"/>
        </w:rPr>
        <w:t xml:space="preserve">La clé publique ~/.ssh/id_rsa.pub de l'utilisateur local est copiée sur le serveur distant dans le fichier </w:t>
      </w:r>
      <w:proofErr w:type="spellStart"/>
      <w:r w:rsidRPr="000E4FAD">
        <w:rPr>
          <w:lang w:val="fr-FR"/>
        </w:rPr>
        <w:t>authorized_keys</w:t>
      </w:r>
      <w:proofErr w:type="spellEnd"/>
      <w:r w:rsidRPr="000E4FAD">
        <w:rPr>
          <w:lang w:val="fr-FR"/>
        </w:rPr>
        <w:t xml:space="preserve"> de l'utilisateur spécifié.</w:t>
      </w:r>
      <w:r w:rsidRPr="000E4FAD">
        <w:rPr>
          <w:lang w:val="fr-FR"/>
        </w:rPr>
        <w:br/>
      </w:r>
      <w:r w:rsidRPr="000E4FAD">
        <w:rPr>
          <w:lang w:val="fr-FR"/>
        </w:rPr>
        <w:br/>
      </w:r>
      <w:r w:rsidRPr="000E4FAD">
        <w:rPr>
          <w:lang w:val="fr-FR"/>
        </w:rPr>
        <w:br/>
      </w:r>
      <w:r w:rsidRPr="000E4FAD">
        <w:rPr>
          <w:lang w:val="fr-FR"/>
        </w:rPr>
        <w:br/>
      </w:r>
    </w:p>
    <w:p w:rsidRPr="000E4FAD" w:rsidR="003608A3" w:rsidRDefault="00972649" w14:paraId="72CB6430" w14:textId="77777777">
      <w:pPr>
        <w:pStyle w:val="Titre3"/>
        <w:rPr>
          <w:lang w:val="fr-FR"/>
        </w:rPr>
      </w:pPr>
      <w:r w:rsidRPr="000E4FAD">
        <w:rPr>
          <w:lang w:val="fr-FR"/>
        </w:rPr>
        <w:t>Vidéo</w:t>
      </w:r>
    </w:p>
    <w:p w:rsidR="002B53EA" w:rsidRDefault="00972649" w14:paraId="5E51DF45" w14:textId="77777777">
      <w:pPr>
        <w:rPr>
          <w:lang w:val="fr-FR"/>
        </w:rPr>
      </w:pPr>
      <w:r w:rsidRPr="000E4FAD">
        <w:rPr>
          <w:lang w:val="fr-FR"/>
        </w:rPr>
        <w:t>Section 4 - Administration de base de son système Linux</w:t>
      </w:r>
    </w:p>
    <w:p w:rsidR="002B53EA" w:rsidP="002B53EA" w:rsidRDefault="00972649" w14:paraId="7766C3DC" w14:textId="77777777">
      <w:pPr>
        <w:pStyle w:val="Paragraphedeliste"/>
        <w:numPr>
          <w:ilvl w:val="0"/>
          <w:numId w:val="35"/>
        </w:numPr>
        <w:rPr>
          <w:lang w:val="fr-FR"/>
        </w:rPr>
      </w:pPr>
      <w:r w:rsidRPr="002B53EA">
        <w:rPr>
          <w:lang w:val="fr-FR"/>
        </w:rPr>
        <w:t>Le protocole SSH et la génération de clés</w:t>
      </w:r>
    </w:p>
    <w:p w:rsidRPr="002B53EA" w:rsidR="003608A3" w:rsidP="002B53EA" w:rsidRDefault="00972649" w14:paraId="7FCF6DCF" w14:textId="4C79CAD2">
      <w:pPr>
        <w:pStyle w:val="Paragraphedeliste"/>
        <w:numPr>
          <w:ilvl w:val="0"/>
          <w:numId w:val="35"/>
        </w:numPr>
        <w:rPr>
          <w:lang w:val="fr-FR"/>
        </w:rPr>
      </w:pPr>
      <w:r w:rsidRPr="002B53EA">
        <w:rPr>
          <w:lang w:val="fr-FR"/>
        </w:rPr>
        <w:t>Echanger les clés SSH entre les deux machines Debian 11</w:t>
      </w:r>
    </w:p>
    <w:p w:rsidR="002B53EA" w:rsidRDefault="002B53EA" w14:paraId="67D634D2"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53B49F73" w14:textId="3C74CC81">
      <w:pPr>
        <w:pStyle w:val="Titre2"/>
        <w:rPr>
          <w:lang w:val="fr-FR"/>
        </w:rPr>
      </w:pPr>
      <w:bookmarkStart w:name="_Toc134181133" w:id="38"/>
      <w:r w:rsidRPr="000E4FAD">
        <w:rPr>
          <w:lang w:val="fr-FR"/>
        </w:rPr>
        <w:t>ssh-keygen</w:t>
      </w:r>
      <w:bookmarkEnd w:id="38"/>
    </w:p>
    <w:p w:rsidRPr="000E4FAD" w:rsidR="003608A3" w:rsidRDefault="00972649" w14:paraId="5355E55A" w14:textId="77777777">
      <w:pPr>
        <w:pStyle w:val="Titre3"/>
        <w:rPr>
          <w:lang w:val="fr-FR"/>
        </w:rPr>
      </w:pPr>
      <w:r w:rsidRPr="000E4FAD">
        <w:rPr>
          <w:lang w:val="fr-FR"/>
        </w:rPr>
        <w:t>Description</w:t>
      </w:r>
    </w:p>
    <w:p w:rsidRPr="000E4FAD" w:rsidR="003608A3" w:rsidRDefault="00972649" w14:paraId="214CA116" w14:textId="1FB552D4">
      <w:pPr>
        <w:rPr>
          <w:lang w:val="fr-FR"/>
        </w:rPr>
      </w:pPr>
      <w:r w:rsidRPr="000E4FAD">
        <w:rPr>
          <w:lang w:val="fr-FR"/>
        </w:rPr>
        <w:t>La commande ssh-keygen génère, gère et convertit les clés d'authentification pour la connexion SSH. Elle est couramment utilisée pour créer des paires de clés publique/privée pour l'authentification sans mot de passe lors des connexions SSH.</w:t>
      </w:r>
    </w:p>
    <w:p w:rsidRPr="000E4FAD" w:rsidR="003608A3" w:rsidRDefault="00972649" w14:paraId="13CC9858" w14:textId="77777777">
      <w:pPr>
        <w:pStyle w:val="Titre3"/>
        <w:rPr>
          <w:lang w:val="fr-FR"/>
        </w:rPr>
      </w:pPr>
      <w:r w:rsidRPr="000E4FAD">
        <w:rPr>
          <w:lang w:val="fr-FR"/>
        </w:rPr>
        <w:t>Options</w:t>
      </w:r>
    </w:p>
    <w:p w:rsidRPr="000E4FAD" w:rsidR="003608A3" w:rsidRDefault="00972649" w14:paraId="2AFD2928" w14:textId="77777777">
      <w:pPr>
        <w:rPr>
          <w:lang w:val="fr-FR"/>
        </w:rPr>
      </w:pPr>
      <w:r w:rsidRPr="000E4FAD">
        <w:rPr>
          <w:lang w:val="fr-FR"/>
        </w:rPr>
        <w:t xml:space="preserve">-t : Spécifie le type de clé à générer (par exemple, </w:t>
      </w:r>
      <w:proofErr w:type="spellStart"/>
      <w:r w:rsidRPr="000E4FAD">
        <w:rPr>
          <w:lang w:val="fr-FR"/>
        </w:rPr>
        <w:t>rsa</w:t>
      </w:r>
      <w:proofErr w:type="spellEnd"/>
      <w:r w:rsidRPr="000E4FAD">
        <w:rPr>
          <w:lang w:val="fr-FR"/>
        </w:rPr>
        <w:t xml:space="preserve">, </w:t>
      </w:r>
      <w:proofErr w:type="spellStart"/>
      <w:r w:rsidRPr="000E4FAD">
        <w:rPr>
          <w:lang w:val="fr-FR"/>
        </w:rPr>
        <w:t>dsa</w:t>
      </w:r>
      <w:proofErr w:type="spellEnd"/>
      <w:r w:rsidRPr="000E4FAD">
        <w:rPr>
          <w:lang w:val="fr-FR"/>
        </w:rPr>
        <w:t xml:space="preserve">, </w:t>
      </w:r>
      <w:proofErr w:type="spellStart"/>
      <w:r w:rsidRPr="000E4FAD">
        <w:rPr>
          <w:lang w:val="fr-FR"/>
        </w:rPr>
        <w:t>ecdsa</w:t>
      </w:r>
      <w:proofErr w:type="spellEnd"/>
      <w:r w:rsidRPr="000E4FAD">
        <w:rPr>
          <w:lang w:val="fr-FR"/>
        </w:rPr>
        <w:t>, ed25519).</w:t>
      </w:r>
      <w:r w:rsidRPr="000E4FAD">
        <w:rPr>
          <w:lang w:val="fr-FR"/>
        </w:rPr>
        <w:br/>
      </w:r>
      <w:r w:rsidRPr="000E4FAD">
        <w:rPr>
          <w:lang w:val="fr-FR"/>
        </w:rPr>
        <w:t>-b : Spécifie la taille de la clé en bits (par exemple, 2048 ou 4096 pour une clé RSA).</w:t>
      </w:r>
      <w:r w:rsidRPr="000E4FAD">
        <w:rPr>
          <w:lang w:val="fr-FR"/>
        </w:rPr>
        <w:br/>
      </w:r>
      <w:r w:rsidRPr="000E4FAD">
        <w:rPr>
          <w:lang w:val="fr-FR"/>
        </w:rPr>
        <w:t>-f : Spécifie le nom de fichier dans lequel stocker la clé (par défaut, la clé privée est stockée dans ~/.ssh/</w:t>
      </w:r>
      <w:proofErr w:type="spellStart"/>
      <w:r w:rsidRPr="000E4FAD">
        <w:rPr>
          <w:lang w:val="fr-FR"/>
        </w:rPr>
        <w:t>id_rsa</w:t>
      </w:r>
      <w:proofErr w:type="spellEnd"/>
      <w:r w:rsidRPr="000E4FAD">
        <w:rPr>
          <w:lang w:val="fr-FR"/>
        </w:rPr>
        <w:t xml:space="preserve"> et la clé publique dans ~/.ssh/id_rsa.pub).</w:t>
      </w:r>
      <w:r w:rsidRPr="000E4FAD">
        <w:rPr>
          <w:lang w:val="fr-FR"/>
        </w:rPr>
        <w:br/>
      </w:r>
      <w:r w:rsidRPr="000E4FAD">
        <w:rPr>
          <w:lang w:val="fr-FR"/>
        </w:rPr>
        <w:t>-C : Ajoute un commentaire à la clé générée (utile pour identifier à qui appartient la clé).</w:t>
      </w:r>
      <w:r w:rsidRPr="000E4FAD">
        <w:rPr>
          <w:lang w:val="fr-FR"/>
        </w:rPr>
        <w:br/>
      </w:r>
      <w:r w:rsidRPr="000E4FAD">
        <w:rPr>
          <w:lang w:val="fr-FR"/>
        </w:rPr>
        <w:t xml:space="preserve">-N : Fournit une nouvelle </w:t>
      </w:r>
      <w:proofErr w:type="spellStart"/>
      <w:r w:rsidRPr="000E4FAD">
        <w:rPr>
          <w:lang w:val="fr-FR"/>
        </w:rPr>
        <w:t>passphrase</w:t>
      </w:r>
      <w:proofErr w:type="spellEnd"/>
      <w:r w:rsidRPr="000E4FAD">
        <w:rPr>
          <w:lang w:val="fr-FR"/>
        </w:rPr>
        <w:t xml:space="preserve"> pour la clé.</w:t>
      </w:r>
    </w:p>
    <w:p w:rsidR="003608A3" w:rsidRDefault="00972649" w14:paraId="4D20BE6B" w14:textId="77777777">
      <w:pPr>
        <w:pStyle w:val="Titre3"/>
      </w:pPr>
      <w:proofErr w:type="spellStart"/>
      <w:r>
        <w:t>Exemple</w:t>
      </w:r>
      <w:proofErr w:type="spellEnd"/>
    </w:p>
    <w:p w:rsidR="003608A3" w:rsidRDefault="00972649" w14:paraId="7C35F55F" w14:textId="77777777">
      <w:pPr>
        <w:pStyle w:val="Courier"/>
      </w:pPr>
      <w:r>
        <w:t xml:space="preserve">ssh-keygen -t </w:t>
      </w:r>
      <w:proofErr w:type="spellStart"/>
      <w:r>
        <w:t>rsa</w:t>
      </w:r>
      <w:proofErr w:type="spellEnd"/>
      <w:r>
        <w:t xml:space="preserve"> -b 4096 -f ~/.ssh/</w:t>
      </w:r>
      <w:proofErr w:type="spellStart"/>
      <w:r>
        <w:t>my_key</w:t>
      </w:r>
      <w:proofErr w:type="spellEnd"/>
      <w:r>
        <w:t xml:space="preserve"> -C "jordan@example.com"</w:t>
      </w:r>
      <w:r>
        <w:br/>
      </w:r>
      <w:r>
        <w:br/>
      </w:r>
      <w:r>
        <w:t xml:space="preserve">Generating public/private </w:t>
      </w:r>
      <w:proofErr w:type="spellStart"/>
      <w:r>
        <w:t>rsa</w:t>
      </w:r>
      <w:proofErr w:type="spellEnd"/>
      <w:r>
        <w:t xml:space="preserve"> key pair.</w:t>
      </w:r>
      <w:r>
        <w:br/>
      </w:r>
      <w:r>
        <w:t xml:space="preserve">Enter passphrase (empty for no passphrase): </w:t>
      </w:r>
      <w:r>
        <w:br/>
      </w:r>
      <w:r>
        <w:t xml:space="preserve">Enter same passphrase again: </w:t>
      </w:r>
      <w:r>
        <w:br/>
      </w:r>
      <w:r>
        <w:t>Your identification has been saved in /home/jordan/.ssh/</w:t>
      </w:r>
      <w:proofErr w:type="spellStart"/>
      <w:r>
        <w:t>my_key</w:t>
      </w:r>
      <w:proofErr w:type="spellEnd"/>
      <w:r>
        <w:t>.</w:t>
      </w:r>
      <w:r>
        <w:br/>
      </w:r>
      <w:r>
        <w:t>Your public key has been saved in /home/jordan/.ssh/my_key.pub.</w:t>
      </w:r>
      <w:r>
        <w:br/>
      </w:r>
      <w:r>
        <w:t>The key fingerprint is:</w:t>
      </w:r>
      <w:r>
        <w:br/>
      </w:r>
      <w:r>
        <w:t>SHA256:XXXXXXXXXXXXXXXXXXXXXXXXXXXXXXXXXXXXXXXXXXX jordan@example.com</w:t>
      </w:r>
      <w:r>
        <w:br/>
      </w:r>
      <w:r>
        <w:t xml:space="preserve">The key's </w:t>
      </w:r>
      <w:proofErr w:type="spellStart"/>
      <w:r>
        <w:t>randomart</w:t>
      </w:r>
      <w:proofErr w:type="spellEnd"/>
      <w:r>
        <w:t xml:space="preserve"> image is:</w:t>
      </w:r>
      <w:r>
        <w:br/>
      </w:r>
      <w:r>
        <w:t>+---[RSA 4096]----+</w:t>
      </w:r>
      <w:r>
        <w:br/>
      </w:r>
      <w:r>
        <w:t>|      o=.</w:t>
      </w:r>
      <w:proofErr w:type="spellStart"/>
      <w:r>
        <w:t>o+o</w:t>
      </w:r>
      <w:proofErr w:type="spellEnd"/>
      <w:r>
        <w:t>..   |</w:t>
      </w:r>
      <w:r>
        <w:br/>
      </w:r>
      <w:r>
        <w:t>|     . o=</w:t>
      </w:r>
      <w:proofErr w:type="spellStart"/>
      <w:r>
        <w:t>oB.o</w:t>
      </w:r>
      <w:proofErr w:type="spellEnd"/>
      <w:r>
        <w:t xml:space="preserve">    |</w:t>
      </w:r>
      <w:r>
        <w:br/>
      </w:r>
      <w:r>
        <w:t>|      +.=*Bo     |</w:t>
      </w:r>
      <w:r>
        <w:br/>
      </w:r>
      <w:r>
        <w:t>|     . =</w:t>
      </w:r>
      <w:proofErr w:type="spellStart"/>
      <w:r>
        <w:t>oO</w:t>
      </w:r>
      <w:proofErr w:type="spellEnd"/>
      <w:r>
        <w:t>=o .   |</w:t>
      </w:r>
      <w:r>
        <w:br/>
      </w:r>
      <w:r>
        <w:t>|      o S=</w:t>
      </w:r>
      <w:proofErr w:type="spellStart"/>
      <w:r>
        <w:t>oE</w:t>
      </w:r>
      <w:proofErr w:type="spellEnd"/>
      <w:r>
        <w:t xml:space="preserve"> .   |</w:t>
      </w:r>
      <w:r>
        <w:br/>
      </w:r>
      <w:r>
        <w:t>|       . o .     |</w:t>
      </w:r>
      <w:r>
        <w:br/>
      </w:r>
      <w:r>
        <w:t>|                 |</w:t>
      </w:r>
      <w:r>
        <w:br/>
      </w:r>
      <w:r>
        <w:t>|                 |</w:t>
      </w:r>
      <w:r>
        <w:br/>
      </w:r>
      <w:r>
        <w:t>|                 |</w:t>
      </w:r>
      <w:r>
        <w:br/>
      </w:r>
      <w:r>
        <w:t>+----[SHA256]-----+</w:t>
      </w:r>
    </w:p>
    <w:p w:rsidR="003608A3" w:rsidRDefault="00972649" w14:paraId="3D1329EF" w14:textId="434EFCF7">
      <w:proofErr w:type="spellStart"/>
      <w:r>
        <w:t>Cet</w:t>
      </w:r>
      <w:proofErr w:type="spellEnd"/>
      <w:r>
        <w:t xml:space="preserve"> </w:t>
      </w:r>
      <w:proofErr w:type="spellStart"/>
      <w:r>
        <w:t>exemple</w:t>
      </w:r>
      <w:proofErr w:type="spellEnd"/>
      <w:r>
        <w:t xml:space="preserve"> </w:t>
      </w:r>
      <w:proofErr w:type="spellStart"/>
      <w:r>
        <w:t>génère</w:t>
      </w:r>
      <w:proofErr w:type="spellEnd"/>
      <w:r>
        <w:t xml:space="preserve"> </w:t>
      </w:r>
      <w:proofErr w:type="spellStart"/>
      <w:r>
        <w:t>une</w:t>
      </w:r>
      <w:proofErr w:type="spellEnd"/>
      <w:r>
        <w:t xml:space="preserve"> </w:t>
      </w:r>
      <w:proofErr w:type="spellStart"/>
      <w:r>
        <w:t>paire</w:t>
      </w:r>
      <w:proofErr w:type="spellEnd"/>
      <w:r>
        <w:t xml:space="preserve"> de </w:t>
      </w:r>
      <w:proofErr w:type="spellStart"/>
      <w:r>
        <w:t>clés</w:t>
      </w:r>
      <w:proofErr w:type="spellEnd"/>
      <w:r>
        <w:t xml:space="preserve"> RSA de 4096 bits, </w:t>
      </w:r>
      <w:proofErr w:type="spellStart"/>
      <w:r>
        <w:t>stockée</w:t>
      </w:r>
      <w:proofErr w:type="spellEnd"/>
      <w:r>
        <w:t xml:space="preserve"> dans les </w:t>
      </w:r>
      <w:proofErr w:type="spellStart"/>
      <w:r>
        <w:t>fichiers</w:t>
      </w:r>
      <w:proofErr w:type="spellEnd"/>
      <w:r>
        <w:t xml:space="preserve"> ~/.ssh/</w:t>
      </w:r>
      <w:proofErr w:type="spellStart"/>
      <w:r>
        <w:t>my_key</w:t>
      </w:r>
      <w:proofErr w:type="spellEnd"/>
      <w:r>
        <w:t xml:space="preserve"> (</w:t>
      </w:r>
      <w:proofErr w:type="spellStart"/>
      <w:r>
        <w:t>clé</w:t>
      </w:r>
      <w:proofErr w:type="spellEnd"/>
      <w:r>
        <w:t xml:space="preserve"> </w:t>
      </w:r>
      <w:proofErr w:type="spellStart"/>
      <w:r>
        <w:t>privée</w:t>
      </w:r>
      <w:proofErr w:type="spellEnd"/>
      <w:r>
        <w:t>) et ~/.ssh/my_key.pub (</w:t>
      </w:r>
      <w:proofErr w:type="spellStart"/>
      <w:r>
        <w:t>clé</w:t>
      </w:r>
      <w:proofErr w:type="spellEnd"/>
      <w:r>
        <w:t xml:space="preserve"> </w:t>
      </w:r>
      <w:proofErr w:type="spellStart"/>
      <w:r>
        <w:t>publique</w:t>
      </w:r>
      <w:proofErr w:type="spellEnd"/>
      <w:r>
        <w:t xml:space="preserve">), avec un </w:t>
      </w:r>
      <w:proofErr w:type="spellStart"/>
      <w:r>
        <w:t>commentaire</w:t>
      </w:r>
      <w:proofErr w:type="spellEnd"/>
      <w:r>
        <w:t xml:space="preserve"> "jordan@example.com".</w:t>
      </w:r>
    </w:p>
    <w:p w:rsidRPr="000E4FAD" w:rsidR="003608A3" w:rsidRDefault="00972649" w14:paraId="233C895F" w14:textId="77777777">
      <w:pPr>
        <w:pStyle w:val="Titre3"/>
        <w:rPr>
          <w:lang w:val="fr-FR"/>
        </w:rPr>
      </w:pPr>
      <w:r w:rsidRPr="000E4FAD">
        <w:rPr>
          <w:lang w:val="fr-FR"/>
        </w:rPr>
        <w:t>Vidéo</w:t>
      </w:r>
    </w:p>
    <w:p w:rsidR="002B53EA" w:rsidRDefault="00972649" w14:paraId="057582AA" w14:textId="77777777">
      <w:pPr>
        <w:rPr>
          <w:lang w:val="fr-FR"/>
        </w:rPr>
      </w:pPr>
      <w:r w:rsidRPr="000E4FAD">
        <w:rPr>
          <w:lang w:val="fr-FR"/>
        </w:rPr>
        <w:t>Section 4 - Administration de base de son système Linux</w:t>
      </w:r>
    </w:p>
    <w:p w:rsidR="002B53EA" w:rsidP="002B53EA" w:rsidRDefault="00972649" w14:paraId="39DCE786" w14:textId="77777777">
      <w:pPr>
        <w:pStyle w:val="Paragraphedeliste"/>
        <w:numPr>
          <w:ilvl w:val="0"/>
          <w:numId w:val="36"/>
        </w:numPr>
        <w:rPr>
          <w:lang w:val="fr-FR"/>
        </w:rPr>
      </w:pPr>
      <w:r w:rsidRPr="002B53EA">
        <w:rPr>
          <w:lang w:val="fr-FR"/>
        </w:rPr>
        <w:t>Le protocole SSH et la génération de clés</w:t>
      </w:r>
    </w:p>
    <w:p w:rsidRPr="002B53EA" w:rsidR="003608A3" w:rsidP="002B53EA" w:rsidRDefault="00972649" w14:paraId="646EC94B" w14:textId="3DE94A87">
      <w:pPr>
        <w:pStyle w:val="Paragraphedeliste"/>
        <w:numPr>
          <w:ilvl w:val="0"/>
          <w:numId w:val="36"/>
        </w:numPr>
        <w:rPr>
          <w:lang w:val="fr-FR"/>
        </w:rPr>
      </w:pPr>
      <w:r w:rsidRPr="002B53EA">
        <w:rPr>
          <w:lang w:val="fr-FR"/>
        </w:rPr>
        <w:t>Echanger les clés SSH entre les deux machines Debian 11</w:t>
      </w:r>
    </w:p>
    <w:p w:rsidR="002B53EA" w:rsidRDefault="002B53EA" w14:paraId="34D272BC"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092D1C8A" w14:textId="6AAAC848">
      <w:pPr>
        <w:pStyle w:val="Titre2"/>
        <w:rPr>
          <w:lang w:val="fr-FR"/>
        </w:rPr>
      </w:pPr>
      <w:bookmarkStart w:name="_Toc134181134" w:id="39"/>
      <w:r w:rsidRPr="000E4FAD">
        <w:rPr>
          <w:lang w:val="fr-FR"/>
        </w:rPr>
        <w:t>sudo</w:t>
      </w:r>
      <w:bookmarkEnd w:id="39"/>
    </w:p>
    <w:p w:rsidRPr="000E4FAD" w:rsidR="003608A3" w:rsidRDefault="00972649" w14:paraId="22AC88E4" w14:textId="77777777">
      <w:pPr>
        <w:pStyle w:val="Titre3"/>
        <w:rPr>
          <w:lang w:val="fr-FR"/>
        </w:rPr>
      </w:pPr>
      <w:r w:rsidRPr="000E4FAD">
        <w:rPr>
          <w:lang w:val="fr-FR"/>
        </w:rPr>
        <w:t>Description</w:t>
      </w:r>
    </w:p>
    <w:p w:rsidRPr="000E4FAD" w:rsidR="003608A3" w:rsidRDefault="00972649" w14:paraId="500C537E" w14:textId="77777777">
      <w:pPr>
        <w:rPr>
          <w:lang w:val="fr-FR"/>
        </w:rPr>
      </w:pPr>
      <w:r w:rsidRPr="000E4FAD">
        <w:rPr>
          <w:lang w:val="fr-FR"/>
        </w:rPr>
        <w:t xml:space="preserve">sudo (super user do) permet d'exécuter des commandes en tant qu'un autre utilisateur, généralement en tant que </w:t>
      </w:r>
      <w:proofErr w:type="spellStart"/>
      <w:r w:rsidRPr="000E4FAD">
        <w:rPr>
          <w:lang w:val="fr-FR"/>
        </w:rPr>
        <w:t>superutilisateur</w:t>
      </w:r>
      <w:proofErr w:type="spellEnd"/>
      <w:r w:rsidRPr="000E4FAD">
        <w:rPr>
          <w:lang w:val="fr-FR"/>
        </w:rPr>
        <w:t xml:space="preserve"> (root).</w:t>
      </w:r>
    </w:p>
    <w:p w:rsidRPr="000E4FAD" w:rsidR="003608A3" w:rsidRDefault="00972649" w14:paraId="03EBD940" w14:textId="77777777">
      <w:pPr>
        <w:pStyle w:val="Titre3"/>
        <w:rPr>
          <w:lang w:val="fr-FR"/>
        </w:rPr>
      </w:pPr>
      <w:r w:rsidRPr="000E4FAD">
        <w:rPr>
          <w:lang w:val="fr-FR"/>
        </w:rPr>
        <w:t>Options</w:t>
      </w:r>
    </w:p>
    <w:p w:rsidRPr="000E4FAD" w:rsidR="003608A3" w:rsidRDefault="00972649" w14:paraId="09FA22E0" w14:textId="08886473">
      <w:pPr>
        <w:rPr>
          <w:lang w:val="fr-FR"/>
        </w:rPr>
      </w:pPr>
      <w:r w:rsidRPr="000E4FAD">
        <w:rPr>
          <w:lang w:val="fr-FR"/>
        </w:rPr>
        <w:t>-u &lt;utilisateur&gt; : Exécute la commande en tant que l'utilisateur spécifié.</w:t>
      </w:r>
      <w:r w:rsidRPr="000E4FAD">
        <w:rPr>
          <w:lang w:val="fr-FR"/>
        </w:rPr>
        <w:br/>
      </w:r>
      <w:r w:rsidRPr="000E4FAD">
        <w:rPr>
          <w:lang w:val="fr-FR"/>
        </w:rPr>
        <w:t>-k : Révoque les droits sudo temporaires.</w:t>
      </w:r>
      <w:r w:rsidRPr="000E4FAD">
        <w:rPr>
          <w:lang w:val="fr-FR"/>
        </w:rPr>
        <w:br/>
      </w:r>
      <w:r w:rsidRPr="000E4FAD">
        <w:rPr>
          <w:lang w:val="fr-FR"/>
        </w:rPr>
        <w:t>-l : Liste les commandes autorisées pour l'utilisateur actuel.</w:t>
      </w:r>
    </w:p>
    <w:p w:rsidR="003608A3" w:rsidRDefault="00972649" w14:paraId="5C18AECF" w14:textId="77777777">
      <w:pPr>
        <w:pStyle w:val="Titre3"/>
      </w:pPr>
      <w:proofErr w:type="spellStart"/>
      <w:r>
        <w:t>Exemple</w:t>
      </w:r>
      <w:proofErr w:type="spellEnd"/>
    </w:p>
    <w:p w:rsidRPr="000E4FAD" w:rsidR="003608A3" w:rsidRDefault="00972649" w14:paraId="39F72752" w14:textId="77777777">
      <w:pPr>
        <w:pStyle w:val="Courier"/>
        <w:rPr>
          <w:lang w:val="fr-FR"/>
        </w:rPr>
      </w:pPr>
      <w:proofErr w:type="spellStart"/>
      <w:r>
        <w:t>jordan@ubuntu</w:t>
      </w:r>
      <w:proofErr w:type="spellEnd"/>
      <w:r>
        <w:t>:~$ apt-get update</w:t>
      </w:r>
      <w:r>
        <w:br/>
      </w:r>
      <w:r>
        <w:t>Reading package lists... Done</w:t>
      </w:r>
      <w:r>
        <w:br/>
      </w:r>
      <w:r>
        <w:t>E: Could not open lock file /var/lib/apt/lists/lock - open (13: Permission denied)</w:t>
      </w:r>
      <w:r>
        <w:br/>
      </w:r>
      <w:r>
        <w:t>E: Unable to lock directory /var/lib/apt/lists/</w:t>
      </w:r>
      <w:r>
        <w:br/>
      </w:r>
      <w:r>
        <w:t>W: Problem unlinking the file /var/cache/apt/</w:t>
      </w:r>
      <w:proofErr w:type="spellStart"/>
      <w:r>
        <w:t>pkgcache.bin</w:t>
      </w:r>
      <w:proofErr w:type="spellEnd"/>
      <w:r>
        <w:t xml:space="preserve"> - </w:t>
      </w:r>
      <w:proofErr w:type="spellStart"/>
      <w:r>
        <w:t>RemoveCaches</w:t>
      </w:r>
      <w:proofErr w:type="spellEnd"/>
      <w:r>
        <w:t xml:space="preserve"> (13: Permission denied)</w:t>
      </w:r>
      <w:r>
        <w:br/>
      </w:r>
      <w:r>
        <w:t>W: Problem unlinking the file /var/cache/apt/</w:t>
      </w:r>
      <w:proofErr w:type="spellStart"/>
      <w:r>
        <w:t>srcpkgcache.bin</w:t>
      </w:r>
      <w:proofErr w:type="spellEnd"/>
      <w:r>
        <w:t xml:space="preserve"> - </w:t>
      </w:r>
      <w:proofErr w:type="spellStart"/>
      <w:r>
        <w:t>RemoveCaches</w:t>
      </w:r>
      <w:proofErr w:type="spellEnd"/>
      <w:r>
        <w:t xml:space="preserve"> (13: Permission denied)</w:t>
      </w:r>
      <w:r>
        <w:br/>
      </w:r>
      <w:r>
        <w:br/>
      </w:r>
      <w:proofErr w:type="spellStart"/>
      <w:r>
        <w:t>jordan@ubuntu</w:t>
      </w:r>
      <w:proofErr w:type="spellEnd"/>
      <w:r>
        <w:t>:~$ sudo apt-get update</w:t>
      </w:r>
      <w:r>
        <w:br/>
      </w:r>
      <w:r>
        <w:t xml:space="preserve">Get:1 http://security.ubuntu.com/ubuntu bionic-security </w:t>
      </w:r>
      <w:proofErr w:type="spellStart"/>
      <w:r>
        <w:t>InRelease</w:t>
      </w:r>
      <w:proofErr w:type="spellEnd"/>
      <w:r>
        <w:t xml:space="preserve"> [88.7 kB]</w:t>
      </w:r>
      <w:r>
        <w:br/>
      </w:r>
      <w:r>
        <w:t xml:space="preserve">Hit:2 http://archive.ubuntu.com/ubuntu bionic </w:t>
      </w:r>
      <w:proofErr w:type="spellStart"/>
      <w:r>
        <w:t>InRelease</w:t>
      </w:r>
      <w:proofErr w:type="spellEnd"/>
      <w:r>
        <w:br/>
      </w:r>
      <w:r>
        <w:t xml:space="preserve">Get:3 http://archive.ubuntu.com/ubuntu bionic-updates </w:t>
      </w:r>
      <w:proofErr w:type="spellStart"/>
      <w:r>
        <w:t>InRelease</w:t>
      </w:r>
      <w:proofErr w:type="spellEnd"/>
      <w:r>
        <w:t xml:space="preserve"> [88.7 kB]</w:t>
      </w:r>
      <w:r>
        <w:br/>
      </w:r>
      <w:r>
        <w:t xml:space="preserve">Get:4 http://archive.ubuntu.com/ubuntu bionic-backports </w:t>
      </w:r>
      <w:proofErr w:type="spellStart"/>
      <w:r>
        <w:t>InRelease</w:t>
      </w:r>
      <w:proofErr w:type="spellEnd"/>
      <w:r>
        <w:t xml:space="preserve"> [74.6 kB]</w:t>
      </w:r>
      <w:r>
        <w:br/>
      </w:r>
      <w:r>
        <w:t>Get:5 http://archive.ubuntu.com/ubuntu bionic-updates/universe amd64 Packages [1718 kB]</w:t>
      </w:r>
      <w:r>
        <w:br/>
      </w:r>
      <w:r>
        <w:t>Fetched 1970 kB in 4s (451 kB/s)</w:t>
      </w:r>
      <w:r>
        <w:br/>
      </w:r>
      <w:r>
        <w:t xml:space="preserve">Reading package lists... </w:t>
      </w:r>
      <w:proofErr w:type="spellStart"/>
      <w:r w:rsidRPr="000E4FAD">
        <w:rPr>
          <w:lang w:val="fr-FR"/>
        </w:rPr>
        <w:t>Done</w:t>
      </w:r>
      <w:proofErr w:type="spellEnd"/>
    </w:p>
    <w:p w:rsidRPr="000E4FAD" w:rsidR="003608A3" w:rsidRDefault="00972649" w14:paraId="59AC52BF" w14:textId="77777777">
      <w:pPr>
        <w:rPr>
          <w:lang w:val="fr-FR"/>
        </w:rPr>
      </w:pPr>
      <w:r w:rsidRPr="000E4FAD">
        <w:rPr>
          <w:lang w:val="fr-FR"/>
        </w:rPr>
        <w:t>Dans l’exemple ci-dessus, on voit ainsi que la commande "apt-get update" n’est pas disponible à l’utilisateur jordan. Mais que grâce à la commande sudo, celui-ci peut obtenir temporairement les droits root lui permettant d’exécuter correctement la commande.</w:t>
      </w:r>
    </w:p>
    <w:p w:rsidRPr="000E4FAD" w:rsidR="003608A3" w:rsidRDefault="00972649" w14:paraId="42EF610C" w14:textId="77777777">
      <w:pPr>
        <w:pStyle w:val="Titre3"/>
        <w:rPr>
          <w:lang w:val="fr-FR"/>
        </w:rPr>
      </w:pPr>
      <w:r w:rsidRPr="000E4FAD">
        <w:rPr>
          <w:lang w:val="fr-FR"/>
        </w:rPr>
        <w:t>Vidéo</w:t>
      </w:r>
    </w:p>
    <w:p w:rsidR="002B53EA" w:rsidRDefault="00972649" w14:paraId="26CAE4BB" w14:textId="77777777">
      <w:pPr>
        <w:rPr>
          <w:lang w:val="fr-FR"/>
        </w:rPr>
      </w:pPr>
      <w:r w:rsidRPr="000E4FAD">
        <w:rPr>
          <w:lang w:val="fr-FR"/>
        </w:rPr>
        <w:t>Section 2 – Premières utilisations d’Ubuntu et commandes de base</w:t>
      </w:r>
    </w:p>
    <w:p w:rsidR="002B53EA" w:rsidP="002B53EA" w:rsidRDefault="00972649" w14:paraId="7759006F" w14:textId="77777777">
      <w:pPr>
        <w:pStyle w:val="Paragraphedeliste"/>
        <w:numPr>
          <w:ilvl w:val="0"/>
          <w:numId w:val="37"/>
        </w:numPr>
        <w:rPr>
          <w:lang w:val="fr-FR"/>
        </w:rPr>
      </w:pPr>
      <w:r w:rsidRPr="002B53EA">
        <w:rPr>
          <w:lang w:val="fr-FR"/>
        </w:rPr>
        <w:t>Exploration de mes premières commandes Linux</w:t>
      </w:r>
    </w:p>
    <w:p w:rsidR="002B53EA" w:rsidP="002B53EA" w:rsidRDefault="00972649" w14:paraId="312ADBC9" w14:textId="77777777">
      <w:pPr>
        <w:pStyle w:val="Paragraphedeliste"/>
        <w:numPr>
          <w:ilvl w:val="0"/>
          <w:numId w:val="37"/>
        </w:numPr>
        <w:rPr>
          <w:lang w:val="fr-FR"/>
        </w:rPr>
      </w:pPr>
      <w:r w:rsidRPr="002B53EA">
        <w:rPr>
          <w:lang w:val="fr-FR"/>
        </w:rPr>
        <w:t>Exercice en ligne – commandes Linux de base</w:t>
      </w:r>
    </w:p>
    <w:p w:rsidR="002B53EA" w:rsidP="002B53EA" w:rsidRDefault="00972649" w14:paraId="5DBE02BD" w14:textId="77777777">
      <w:pPr>
        <w:rPr>
          <w:lang w:val="fr-FR"/>
        </w:rPr>
      </w:pPr>
      <w:r w:rsidRPr="002B53EA">
        <w:rPr>
          <w:lang w:val="fr-FR"/>
        </w:rPr>
        <w:t>Section 4 - Administration de base de son système Linux</w:t>
      </w:r>
    </w:p>
    <w:p w:rsidR="002B53EA" w:rsidP="002B53EA" w:rsidRDefault="00972649" w14:paraId="438B1AC4" w14:textId="77777777">
      <w:pPr>
        <w:pStyle w:val="Paragraphedeliste"/>
        <w:numPr>
          <w:ilvl w:val="0"/>
          <w:numId w:val="38"/>
        </w:numPr>
        <w:rPr>
          <w:lang w:val="fr-FR"/>
        </w:rPr>
      </w:pPr>
      <w:r w:rsidRPr="002B53EA">
        <w:rPr>
          <w:lang w:val="fr-FR"/>
        </w:rPr>
        <w:t>Exercice en ligne - Apprendre à manipuler les utilisateurs</w:t>
      </w:r>
    </w:p>
    <w:p w:rsidRPr="002B53EA" w:rsidR="003608A3" w:rsidP="002B53EA" w:rsidRDefault="00972649" w14:paraId="746AE645" w14:textId="6C3B8C87">
      <w:pPr>
        <w:pStyle w:val="Paragraphedeliste"/>
        <w:numPr>
          <w:ilvl w:val="0"/>
          <w:numId w:val="38"/>
        </w:numPr>
        <w:rPr>
          <w:lang w:val="fr-FR"/>
        </w:rPr>
      </w:pPr>
      <w:r w:rsidRPr="002B53EA">
        <w:rPr>
          <w:lang w:val="fr-FR"/>
        </w:rPr>
        <w:t>[Correction] Exercice en ligne - Apprendre à manipuler les utilisateurs</w:t>
      </w:r>
    </w:p>
    <w:p w:rsidR="002B53EA" w:rsidRDefault="002B53EA" w14:paraId="602780F1"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410C7E6" w14:textId="4A8EB7A1">
      <w:pPr>
        <w:pStyle w:val="Titre2"/>
        <w:rPr>
          <w:lang w:val="fr-FR"/>
        </w:rPr>
      </w:pPr>
      <w:bookmarkStart w:name="_Toc134181135" w:id="40"/>
      <w:r w:rsidRPr="000E4FAD">
        <w:rPr>
          <w:lang w:val="fr-FR"/>
        </w:rPr>
        <w:t>top</w:t>
      </w:r>
      <w:bookmarkEnd w:id="40"/>
    </w:p>
    <w:p w:rsidRPr="000E4FAD" w:rsidR="003608A3" w:rsidRDefault="00972649" w14:paraId="52D18C82" w14:textId="77777777">
      <w:pPr>
        <w:pStyle w:val="Titre3"/>
        <w:rPr>
          <w:lang w:val="fr-FR"/>
        </w:rPr>
      </w:pPr>
      <w:r w:rsidRPr="000E4FAD">
        <w:rPr>
          <w:lang w:val="fr-FR"/>
        </w:rPr>
        <w:t>Description</w:t>
      </w:r>
    </w:p>
    <w:p w:rsidRPr="000E4FAD" w:rsidR="003608A3" w:rsidRDefault="00972649" w14:paraId="4C083BC8" w14:textId="668A7524">
      <w:pPr>
        <w:rPr>
          <w:lang w:val="fr-FR"/>
        </w:rPr>
      </w:pPr>
      <w:r w:rsidRPr="000E4FAD">
        <w:rPr>
          <w:lang w:val="fr-FR"/>
        </w:rPr>
        <w:t>Permet de surveiller en temps réel les processus en cours d'exécution sur le système, ainsi que leur utilisation des ressources (CPU, mémoire, etc.).</w:t>
      </w:r>
    </w:p>
    <w:p w:rsidRPr="000E4FAD" w:rsidR="003608A3" w:rsidRDefault="00972649" w14:paraId="72EA385A" w14:textId="77777777">
      <w:pPr>
        <w:pStyle w:val="Titre3"/>
        <w:rPr>
          <w:lang w:val="fr-FR"/>
        </w:rPr>
      </w:pPr>
      <w:r w:rsidRPr="000E4FAD">
        <w:rPr>
          <w:lang w:val="fr-FR"/>
        </w:rPr>
        <w:t>Options</w:t>
      </w:r>
    </w:p>
    <w:p w:rsidRPr="000E4FAD" w:rsidR="003608A3" w:rsidRDefault="00972649" w14:paraId="1E80C697" w14:textId="77777777">
      <w:pPr>
        <w:rPr>
          <w:lang w:val="fr-FR"/>
        </w:rPr>
      </w:pPr>
      <w:r w:rsidRPr="000E4FAD">
        <w:rPr>
          <w:lang w:val="fr-FR"/>
        </w:rPr>
        <w:t xml:space="preserve"> (commandes interactives) :</w:t>
      </w:r>
      <w:r w:rsidRPr="000E4FAD">
        <w:rPr>
          <w:lang w:val="fr-FR"/>
        </w:rPr>
        <w:br/>
      </w:r>
      <w:r w:rsidRPr="000E4FAD">
        <w:rPr>
          <w:lang w:val="fr-FR"/>
        </w:rPr>
        <w:br/>
      </w:r>
      <w:r w:rsidRPr="000E4FAD">
        <w:rPr>
          <w:lang w:val="fr-FR"/>
        </w:rPr>
        <w:t>t : Basculer entre l'affichage du temps d'utilisation du processeur et l'affichage du résumé</w:t>
      </w:r>
      <w:r w:rsidRPr="000E4FAD">
        <w:rPr>
          <w:lang w:val="fr-FR"/>
        </w:rPr>
        <w:br/>
      </w:r>
      <w:r w:rsidRPr="000E4FAD">
        <w:rPr>
          <w:lang w:val="fr-FR"/>
        </w:rPr>
        <w:t>m : Basculer entre l'affichage de l'utilisation de la mémoire et l'affichage du résumé</w:t>
      </w:r>
      <w:r w:rsidRPr="000E4FAD">
        <w:rPr>
          <w:lang w:val="fr-FR"/>
        </w:rPr>
        <w:br/>
      </w:r>
      <w:r w:rsidRPr="000E4FAD">
        <w:rPr>
          <w:lang w:val="fr-FR"/>
        </w:rPr>
        <w:t>A : Trier les processus par utilisation du processeur</w:t>
      </w:r>
      <w:r w:rsidRPr="000E4FAD">
        <w:rPr>
          <w:lang w:val="fr-FR"/>
        </w:rPr>
        <w:br/>
      </w:r>
      <w:r w:rsidRPr="000E4FAD">
        <w:rPr>
          <w:lang w:val="fr-FR"/>
        </w:rPr>
        <w:t>M : Trier les processus par utilisation de la mémoire</w:t>
      </w:r>
      <w:r w:rsidRPr="000E4FAD">
        <w:rPr>
          <w:lang w:val="fr-FR"/>
        </w:rPr>
        <w:br/>
      </w:r>
      <w:r w:rsidRPr="000E4FAD">
        <w:rPr>
          <w:lang w:val="fr-FR"/>
        </w:rPr>
        <w:t>P : Trier les processus par priorité</w:t>
      </w:r>
      <w:r w:rsidRPr="000E4FAD">
        <w:rPr>
          <w:lang w:val="fr-FR"/>
        </w:rPr>
        <w:br/>
      </w:r>
      <w:r w:rsidRPr="000E4FAD">
        <w:rPr>
          <w:lang w:val="fr-FR"/>
        </w:rPr>
        <w:t>u : Afficher les processus pour un utilisateur spécifique</w:t>
      </w:r>
      <w:r w:rsidRPr="000E4FAD">
        <w:rPr>
          <w:lang w:val="fr-FR"/>
        </w:rPr>
        <w:br/>
      </w:r>
      <w:r w:rsidRPr="000E4FAD">
        <w:rPr>
          <w:lang w:val="fr-FR"/>
        </w:rPr>
        <w:t>k : Tuer un processus en entrant son PID</w:t>
      </w:r>
      <w:r w:rsidRPr="000E4FAD">
        <w:rPr>
          <w:lang w:val="fr-FR"/>
        </w:rPr>
        <w:br/>
      </w:r>
      <w:r w:rsidRPr="000E4FAD">
        <w:rPr>
          <w:lang w:val="fr-FR"/>
        </w:rPr>
        <w:t>r : Modifier la priorité (</w:t>
      </w:r>
      <w:proofErr w:type="spellStart"/>
      <w:r w:rsidRPr="000E4FAD">
        <w:rPr>
          <w:lang w:val="fr-FR"/>
        </w:rPr>
        <w:t>nice</w:t>
      </w:r>
      <w:proofErr w:type="spellEnd"/>
      <w:r w:rsidRPr="000E4FAD">
        <w:rPr>
          <w:lang w:val="fr-FR"/>
        </w:rPr>
        <w:t xml:space="preserve"> value) d'un processus en entrant son PID</w:t>
      </w:r>
      <w:r w:rsidRPr="000E4FAD">
        <w:rPr>
          <w:lang w:val="fr-FR"/>
        </w:rPr>
        <w:br/>
      </w:r>
      <w:r w:rsidRPr="000E4FAD">
        <w:rPr>
          <w:lang w:val="fr-FR"/>
        </w:rPr>
        <w:t>q : Quitter top</w:t>
      </w:r>
    </w:p>
    <w:p w:rsidR="003608A3" w:rsidRDefault="00972649" w14:paraId="4D4F45ED" w14:textId="77777777">
      <w:pPr>
        <w:pStyle w:val="Titre3"/>
      </w:pPr>
      <w:proofErr w:type="spellStart"/>
      <w:r>
        <w:t>Exemple</w:t>
      </w:r>
      <w:proofErr w:type="spellEnd"/>
    </w:p>
    <w:p w:rsidR="003608A3" w:rsidRDefault="00972649" w14:paraId="753A8257" w14:textId="77777777">
      <w:pPr>
        <w:pStyle w:val="Courier"/>
      </w:pPr>
      <w:proofErr w:type="spellStart"/>
      <w:r>
        <w:t>jordan@ubuntu</w:t>
      </w:r>
      <w:proofErr w:type="spellEnd"/>
      <w:r>
        <w:t>:~$ top</w:t>
      </w:r>
      <w:r>
        <w:br/>
      </w:r>
      <w:r>
        <w:br/>
      </w:r>
      <w:proofErr w:type="spellStart"/>
      <w:r>
        <w:t>top</w:t>
      </w:r>
      <w:proofErr w:type="spellEnd"/>
      <w:r>
        <w:t xml:space="preserve"> - 12:19:23 up  3 days,  1:15,  1 user,  load average: 0.00, 0.01, 0.05</w:t>
      </w:r>
      <w:r>
        <w:br/>
      </w:r>
      <w:r>
        <w:t>Tasks: 125 total,   1 running, 124 sleeping,   0 stopped,   0 zombie</w:t>
      </w:r>
      <w:r>
        <w:br/>
      </w:r>
      <w:r>
        <w:t>%</w:t>
      </w:r>
      <w:proofErr w:type="spellStart"/>
      <w:r>
        <w:t>Cpu</w:t>
      </w:r>
      <w:proofErr w:type="spellEnd"/>
      <w:r>
        <w:t xml:space="preserve">(s):  0.0 us,  0.0 </w:t>
      </w:r>
      <w:proofErr w:type="spellStart"/>
      <w:r>
        <w:t>sy</w:t>
      </w:r>
      <w:proofErr w:type="spellEnd"/>
      <w:r>
        <w:t xml:space="preserve">,  0.0 ni,100.0 id,  0.0 </w:t>
      </w:r>
      <w:proofErr w:type="spellStart"/>
      <w:r>
        <w:t>wa</w:t>
      </w:r>
      <w:proofErr w:type="spellEnd"/>
      <w:r>
        <w:t xml:space="preserve">,  0.0 hi,  0.0 </w:t>
      </w:r>
      <w:proofErr w:type="spellStart"/>
      <w:r>
        <w:t>si</w:t>
      </w:r>
      <w:proofErr w:type="spellEnd"/>
      <w:r>
        <w:t xml:space="preserve">,  0.0 </w:t>
      </w:r>
      <w:proofErr w:type="spellStart"/>
      <w:r>
        <w:t>st</w:t>
      </w:r>
      <w:proofErr w:type="spellEnd"/>
      <w:r>
        <w:br/>
      </w:r>
      <w:r>
        <w:t>KiB Mem :  2046764 total,   605924 free,   781472 used,   555368 buff/cache</w:t>
      </w:r>
      <w:r>
        <w:br/>
      </w:r>
      <w:r>
        <w:t>KiB Swap:  1048572 total,  1048572 free,        0 used</w:t>
      </w:r>
    </w:p>
    <w:p w:rsidRPr="000E4FAD" w:rsidR="003608A3" w:rsidRDefault="00972649" w14:paraId="60A73D5D" w14:textId="77777777">
      <w:pPr>
        <w:rPr>
          <w:lang w:val="fr-FR"/>
        </w:rPr>
      </w:pPr>
      <w:r w:rsidRPr="000E4FAD">
        <w:rPr>
          <w:lang w:val="fr-FR"/>
        </w:rPr>
        <w:t>Permet d'afficher l'état des processus en cours d'exécution et l'utilisation des ressources en temps réel</w:t>
      </w:r>
    </w:p>
    <w:p w:rsidRPr="000E4FAD" w:rsidR="003608A3" w:rsidRDefault="00972649" w14:paraId="0AE9F912" w14:textId="77777777">
      <w:pPr>
        <w:pStyle w:val="Titre3"/>
        <w:rPr>
          <w:lang w:val="fr-FR"/>
        </w:rPr>
      </w:pPr>
      <w:r w:rsidRPr="000E4FAD">
        <w:rPr>
          <w:lang w:val="fr-FR"/>
        </w:rPr>
        <w:t>Vidéo</w:t>
      </w:r>
    </w:p>
    <w:p w:rsidR="00691390" w:rsidRDefault="00972649" w14:paraId="48F0CB59" w14:textId="77777777">
      <w:pPr>
        <w:rPr>
          <w:lang w:val="fr-FR"/>
        </w:rPr>
      </w:pPr>
      <w:r w:rsidRPr="000E4FAD">
        <w:rPr>
          <w:lang w:val="fr-FR"/>
        </w:rPr>
        <w:t>Section 6 - Administration avancée d'un système Linux</w:t>
      </w:r>
    </w:p>
    <w:p w:rsidRPr="00691390" w:rsidR="003608A3" w:rsidP="00691390" w:rsidRDefault="00972649" w14:paraId="4D04EAAD" w14:textId="7731B4C4">
      <w:pPr>
        <w:pStyle w:val="Paragraphedeliste"/>
        <w:numPr>
          <w:ilvl w:val="0"/>
          <w:numId w:val="39"/>
        </w:numPr>
        <w:rPr>
          <w:lang w:val="fr-FR"/>
        </w:rPr>
      </w:pPr>
      <w:r w:rsidRPr="00691390">
        <w:rPr>
          <w:lang w:val="fr-FR"/>
        </w:rPr>
        <w:t>La commande top - compréhension et interaction</w:t>
      </w:r>
    </w:p>
    <w:p w:rsidR="00691390" w:rsidRDefault="00691390" w14:paraId="4757343A"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50ABBF18" w14:textId="1BD7F824">
      <w:pPr>
        <w:pStyle w:val="Titre2"/>
        <w:rPr>
          <w:lang w:val="fr-FR"/>
        </w:rPr>
      </w:pPr>
      <w:bookmarkStart w:name="_Toc134181136" w:id="41"/>
      <w:r w:rsidRPr="000E4FAD">
        <w:rPr>
          <w:lang w:val="fr-FR"/>
        </w:rPr>
        <w:t>touch</w:t>
      </w:r>
      <w:bookmarkEnd w:id="41"/>
    </w:p>
    <w:p w:rsidRPr="000E4FAD" w:rsidR="003608A3" w:rsidRDefault="00972649" w14:paraId="67CEEA29" w14:textId="77777777">
      <w:pPr>
        <w:pStyle w:val="Titre3"/>
        <w:rPr>
          <w:lang w:val="fr-FR"/>
        </w:rPr>
      </w:pPr>
      <w:r w:rsidRPr="000E4FAD">
        <w:rPr>
          <w:lang w:val="fr-FR"/>
        </w:rPr>
        <w:t>Description</w:t>
      </w:r>
    </w:p>
    <w:p w:rsidRPr="000E4FAD" w:rsidR="003608A3" w:rsidRDefault="00972649" w14:paraId="07FA1D0F" w14:textId="77777777">
      <w:pPr>
        <w:rPr>
          <w:lang w:val="fr-FR"/>
        </w:rPr>
      </w:pPr>
      <w:r w:rsidRPr="000E4FAD">
        <w:rPr>
          <w:lang w:val="fr-FR"/>
        </w:rPr>
        <w:t>Permet de créer un fichier ou un ensemble de fichier. Peut également être utilisé pour mettre à jour la date de la dernière modification du fichier.</w:t>
      </w:r>
    </w:p>
    <w:p w:rsidRPr="000E4FAD" w:rsidR="003608A3" w:rsidRDefault="00972649" w14:paraId="21398D16" w14:textId="77777777">
      <w:pPr>
        <w:pStyle w:val="Titre3"/>
        <w:rPr>
          <w:lang w:val="fr-FR"/>
        </w:rPr>
      </w:pPr>
      <w:r w:rsidRPr="000E4FAD">
        <w:rPr>
          <w:lang w:val="fr-FR"/>
        </w:rPr>
        <w:t>Options</w:t>
      </w:r>
    </w:p>
    <w:p w:rsidRPr="000E4FAD" w:rsidR="003608A3" w:rsidRDefault="00972649" w14:paraId="37E64728" w14:textId="77777777">
      <w:pPr>
        <w:rPr>
          <w:lang w:val="fr-FR"/>
        </w:rPr>
      </w:pPr>
      <w:r w:rsidRPr="000E4FAD">
        <w:rPr>
          <w:lang w:val="fr-FR"/>
        </w:rPr>
        <w:t>-a : Modifie uniquement l'heure d'accès du fichier.</w:t>
      </w:r>
      <w:r w:rsidRPr="000E4FAD">
        <w:rPr>
          <w:lang w:val="fr-FR"/>
        </w:rPr>
        <w:br/>
      </w:r>
      <w:r w:rsidRPr="000E4FAD">
        <w:rPr>
          <w:lang w:val="fr-FR"/>
        </w:rPr>
        <w:t>-m : Modifie uniquement l'heure de modification du fichier.</w:t>
      </w:r>
      <w:r w:rsidRPr="000E4FAD">
        <w:rPr>
          <w:lang w:val="fr-FR"/>
        </w:rPr>
        <w:br/>
      </w:r>
      <w:r w:rsidRPr="000E4FAD">
        <w:rPr>
          <w:lang w:val="fr-FR"/>
        </w:rPr>
        <w:t>-t : Permet de définir une date et une heure spécifiques pour la modification et l'accès.</w:t>
      </w:r>
    </w:p>
    <w:p w:rsidRPr="000E4FAD" w:rsidR="003608A3" w:rsidRDefault="00972649" w14:paraId="18448BEC" w14:textId="77777777">
      <w:pPr>
        <w:pStyle w:val="Titre3"/>
        <w:rPr>
          <w:lang w:val="fr-FR"/>
        </w:rPr>
      </w:pPr>
      <w:r w:rsidRPr="000E4FAD">
        <w:rPr>
          <w:lang w:val="fr-FR"/>
        </w:rPr>
        <w:t>Exemple</w:t>
      </w:r>
    </w:p>
    <w:p w:rsidRPr="000E4FAD" w:rsidR="003608A3" w:rsidP="00691390" w:rsidRDefault="00972649" w14:paraId="7B1F7DAF" w14:textId="27757876">
      <w:pPr>
        <w:pStyle w:val="Courier"/>
        <w:rPr>
          <w:lang w:val="fr-FR"/>
        </w:rPr>
      </w:pPr>
      <w:proofErr w:type="spellStart"/>
      <w:r w:rsidRPr="000E4FAD">
        <w:rPr>
          <w:lang w:val="fr-FR"/>
        </w:rPr>
        <w:t>jordan@ubuntu</w:t>
      </w:r>
      <w:proofErr w:type="spellEnd"/>
      <w:r w:rsidRPr="000E4FAD">
        <w:rPr>
          <w:lang w:val="fr-FR"/>
        </w:rPr>
        <w:t>:~$ ls</w:t>
      </w:r>
      <w:r w:rsidRPr="000E4FAD">
        <w:rPr>
          <w:lang w:val="fr-FR"/>
        </w:rPr>
        <w:br/>
      </w:r>
      <w:r w:rsidRPr="000E4FAD">
        <w:rPr>
          <w:lang w:val="fr-FR"/>
        </w:rPr>
        <w:t>monfichier1 monfichier2 monfichier3 monfichier4</w:t>
      </w:r>
      <w:r w:rsidRPr="000E4FAD">
        <w:rPr>
          <w:lang w:val="fr-FR"/>
        </w:rPr>
        <w:br/>
      </w:r>
      <w:r w:rsidRPr="000E4FAD">
        <w:rPr>
          <w:lang w:val="fr-FR"/>
        </w:rPr>
        <w:br/>
      </w:r>
      <w:proofErr w:type="spellStart"/>
      <w:r w:rsidRPr="000E4FAD">
        <w:rPr>
          <w:lang w:val="fr-FR"/>
        </w:rPr>
        <w:t>jordan@ubuntu</w:t>
      </w:r>
      <w:proofErr w:type="spellEnd"/>
      <w:r w:rsidRPr="000E4FAD">
        <w:rPr>
          <w:lang w:val="fr-FR"/>
        </w:rPr>
        <w:t>:~$ touch monfichier5 monfichier6</w:t>
      </w:r>
      <w:r w:rsidRPr="000E4FAD">
        <w:rPr>
          <w:lang w:val="fr-FR"/>
        </w:rPr>
        <w:br/>
      </w:r>
      <w:r w:rsidRPr="000E4FAD">
        <w:rPr>
          <w:lang w:val="fr-FR"/>
        </w:rPr>
        <w:br/>
      </w:r>
      <w:proofErr w:type="spellStart"/>
      <w:r w:rsidRPr="000E4FAD">
        <w:rPr>
          <w:lang w:val="fr-FR"/>
        </w:rPr>
        <w:t>jordan@ubuntu</w:t>
      </w:r>
      <w:proofErr w:type="spellEnd"/>
      <w:r w:rsidRPr="000E4FAD">
        <w:rPr>
          <w:lang w:val="fr-FR"/>
        </w:rPr>
        <w:t>:~$ ls</w:t>
      </w:r>
      <w:r w:rsidRPr="000E4FAD">
        <w:rPr>
          <w:lang w:val="fr-FR"/>
        </w:rPr>
        <w:br/>
      </w:r>
      <w:r w:rsidRPr="000E4FAD">
        <w:rPr>
          <w:lang w:val="fr-FR"/>
        </w:rPr>
        <w:t>monfichier1 monfichier2 monfichier3 monfichier4 monfichier5 monfichier6</w:t>
      </w:r>
    </w:p>
    <w:p w:rsidRPr="000E4FAD" w:rsidR="003608A3" w:rsidRDefault="00972649" w14:paraId="022594FE" w14:textId="77777777">
      <w:pPr>
        <w:pStyle w:val="Titre3"/>
        <w:rPr>
          <w:lang w:val="fr-FR"/>
        </w:rPr>
      </w:pPr>
      <w:r w:rsidRPr="000E4FAD">
        <w:rPr>
          <w:lang w:val="fr-FR"/>
        </w:rPr>
        <w:t>Vidéo</w:t>
      </w:r>
    </w:p>
    <w:p w:rsidR="00691390" w:rsidRDefault="00972649" w14:paraId="72218E15" w14:textId="77777777">
      <w:pPr>
        <w:rPr>
          <w:lang w:val="fr-FR"/>
        </w:rPr>
      </w:pPr>
      <w:r w:rsidRPr="000E4FAD">
        <w:rPr>
          <w:lang w:val="fr-FR"/>
        </w:rPr>
        <w:t>Section 2 – Premières utilisations d’Ubuntu et commandes de base</w:t>
      </w:r>
    </w:p>
    <w:p w:rsidR="00691390" w:rsidP="00691390" w:rsidRDefault="00972649" w14:paraId="61B6FC5C" w14:textId="77777777">
      <w:pPr>
        <w:pStyle w:val="Paragraphedeliste"/>
        <w:numPr>
          <w:ilvl w:val="0"/>
          <w:numId w:val="39"/>
        </w:numPr>
        <w:rPr>
          <w:lang w:val="fr-FR"/>
        </w:rPr>
      </w:pPr>
      <w:r w:rsidRPr="00691390">
        <w:rPr>
          <w:lang w:val="fr-FR"/>
        </w:rPr>
        <w:t>Exploration de mes premières commandes Linux</w:t>
      </w:r>
    </w:p>
    <w:p w:rsidR="00B8722B" w:rsidP="00691390" w:rsidRDefault="00972649" w14:paraId="04CEB72D" w14:textId="3291653D">
      <w:pPr>
        <w:pStyle w:val="Paragraphedeliste"/>
        <w:numPr>
          <w:ilvl w:val="0"/>
          <w:numId w:val="39"/>
        </w:numPr>
        <w:rPr>
          <w:lang w:val="fr-FR"/>
        </w:rPr>
      </w:pPr>
      <w:r w:rsidRPr="00691390">
        <w:rPr>
          <w:lang w:val="fr-FR"/>
        </w:rPr>
        <w:t>Exercice en ligne – commandes Linux de base</w:t>
      </w:r>
    </w:p>
    <w:p w:rsidR="00B8722B" w:rsidP="00B8722B" w:rsidRDefault="00972649" w14:paraId="30D66D58" w14:textId="77777777">
      <w:pPr>
        <w:rPr>
          <w:lang w:val="fr-FR"/>
        </w:rPr>
      </w:pPr>
      <w:r w:rsidRPr="00B8722B">
        <w:rPr>
          <w:lang w:val="fr-FR"/>
        </w:rPr>
        <w:t>Section 3 – Gestion des fichiers et des dossiers sur Linux</w:t>
      </w:r>
    </w:p>
    <w:p w:rsidR="00B8722B" w:rsidP="00B8722B" w:rsidRDefault="00972649" w14:paraId="59152B88" w14:textId="77777777">
      <w:pPr>
        <w:pStyle w:val="Paragraphedeliste"/>
        <w:numPr>
          <w:ilvl w:val="0"/>
          <w:numId w:val="40"/>
        </w:numPr>
        <w:rPr>
          <w:lang w:val="fr-FR"/>
        </w:rPr>
      </w:pPr>
      <w:r w:rsidRPr="00B8722B">
        <w:rPr>
          <w:lang w:val="fr-FR"/>
        </w:rPr>
        <w:t>Commandes et manipulation des fichiers et des répertoires</w:t>
      </w:r>
    </w:p>
    <w:p w:rsidR="00B8722B" w:rsidP="00B8722B" w:rsidRDefault="00972649" w14:paraId="20B1DF9B" w14:textId="77777777">
      <w:pPr>
        <w:pStyle w:val="Paragraphedeliste"/>
        <w:numPr>
          <w:ilvl w:val="0"/>
          <w:numId w:val="40"/>
        </w:numPr>
        <w:rPr>
          <w:lang w:val="fr-FR"/>
        </w:rPr>
      </w:pPr>
      <w:r w:rsidRPr="00B8722B">
        <w:rPr>
          <w:lang w:val="fr-FR"/>
        </w:rPr>
        <w:t>Exercice en ligne - Manipulation des fichiers et des dossiers</w:t>
      </w:r>
    </w:p>
    <w:p w:rsidRPr="00B8722B" w:rsidR="003608A3" w:rsidP="00B8722B" w:rsidRDefault="00972649" w14:paraId="76D195D5" w14:textId="10C640D5">
      <w:pPr>
        <w:pStyle w:val="Paragraphedeliste"/>
        <w:numPr>
          <w:ilvl w:val="0"/>
          <w:numId w:val="40"/>
        </w:numPr>
        <w:rPr>
          <w:lang w:val="fr-FR"/>
        </w:rPr>
      </w:pPr>
      <w:r w:rsidRPr="00B8722B">
        <w:rPr>
          <w:lang w:val="fr-FR"/>
        </w:rPr>
        <w:t>[Correction] Exercice en ligne - Manipulation des fichiers et des dossiers</w:t>
      </w:r>
    </w:p>
    <w:p w:rsidR="00B8722B" w:rsidRDefault="00B8722B" w14:paraId="2E2958BB"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616E0A1C" w14:textId="62DC07EF">
      <w:pPr>
        <w:pStyle w:val="Titre2"/>
        <w:rPr>
          <w:lang w:val="fr-FR"/>
        </w:rPr>
      </w:pPr>
      <w:bookmarkStart w:name="_Toc134181137" w:id="42"/>
      <w:r w:rsidRPr="000E4FAD">
        <w:rPr>
          <w:lang w:val="fr-FR"/>
        </w:rPr>
        <w:t>uptime</w:t>
      </w:r>
      <w:bookmarkEnd w:id="42"/>
    </w:p>
    <w:p w:rsidRPr="000E4FAD" w:rsidR="003608A3" w:rsidRDefault="00972649" w14:paraId="5586BD25" w14:textId="77777777">
      <w:pPr>
        <w:pStyle w:val="Titre3"/>
        <w:rPr>
          <w:lang w:val="fr-FR"/>
        </w:rPr>
      </w:pPr>
      <w:r w:rsidRPr="000E4FAD">
        <w:rPr>
          <w:lang w:val="fr-FR"/>
        </w:rPr>
        <w:t>Description</w:t>
      </w:r>
    </w:p>
    <w:p w:rsidRPr="000E4FAD" w:rsidR="003608A3" w:rsidRDefault="00972649" w14:paraId="2D1320A4" w14:textId="77777777">
      <w:pPr>
        <w:rPr>
          <w:lang w:val="fr-FR"/>
        </w:rPr>
      </w:pPr>
      <w:r w:rsidRPr="000E4FAD">
        <w:rPr>
          <w:lang w:val="fr-FR"/>
        </w:rPr>
        <w:t>Permet d'afficher le temps écoulé depuis le dernier démarrage du système, ainsi que le nombre d'utilisateurs connectés et la charge moyenne du système.</w:t>
      </w:r>
    </w:p>
    <w:p w:rsidRPr="000E4FAD" w:rsidR="003608A3" w:rsidRDefault="00972649" w14:paraId="51D7F224" w14:textId="77777777">
      <w:pPr>
        <w:pStyle w:val="Titre3"/>
        <w:rPr>
          <w:lang w:val="fr-FR"/>
        </w:rPr>
      </w:pPr>
      <w:r w:rsidRPr="000E4FAD">
        <w:rPr>
          <w:lang w:val="fr-FR"/>
        </w:rPr>
        <w:t>Options</w:t>
      </w:r>
    </w:p>
    <w:p w:rsidRPr="000E4FAD" w:rsidR="003608A3" w:rsidRDefault="00972649" w14:paraId="6471429E" w14:textId="755DC62E">
      <w:pPr>
        <w:rPr>
          <w:lang w:val="fr-FR"/>
        </w:rPr>
      </w:pPr>
      <w:r w:rsidRPr="000E4FAD">
        <w:rPr>
          <w:lang w:val="fr-FR"/>
        </w:rPr>
        <w:t>Uptime n'a pas d'options spécifiques.</w:t>
      </w:r>
    </w:p>
    <w:p w:rsidR="003608A3" w:rsidRDefault="00972649" w14:paraId="681584AF" w14:textId="77777777">
      <w:pPr>
        <w:pStyle w:val="Titre3"/>
      </w:pPr>
      <w:proofErr w:type="spellStart"/>
      <w:r>
        <w:t>Exemple</w:t>
      </w:r>
      <w:proofErr w:type="spellEnd"/>
    </w:p>
    <w:p w:rsidR="003608A3" w:rsidRDefault="00972649" w14:paraId="1C900CE3" w14:textId="77777777">
      <w:pPr>
        <w:pStyle w:val="Courier"/>
      </w:pPr>
      <w:proofErr w:type="spellStart"/>
      <w:r>
        <w:t>jordan@ubuntu</w:t>
      </w:r>
      <w:proofErr w:type="spellEnd"/>
      <w:r>
        <w:t>:~$ uptime</w:t>
      </w:r>
      <w:r>
        <w:br/>
      </w:r>
      <w:r>
        <w:br/>
      </w:r>
      <w:r>
        <w:t xml:space="preserve"> 12:10:25 up  1:42,  1 user,  load average: 0.00, 0.01, 0.05</w:t>
      </w:r>
    </w:p>
    <w:p w:rsidRPr="000E4FAD" w:rsidR="003608A3" w:rsidRDefault="00972649" w14:paraId="5D4B15BD" w14:textId="77777777">
      <w:pPr>
        <w:rPr>
          <w:lang w:val="fr-FR"/>
        </w:rPr>
      </w:pPr>
      <w:r w:rsidRPr="000E4FAD">
        <w:rPr>
          <w:lang w:val="fr-FR"/>
        </w:rPr>
        <w:t>Dans cet exemple, le système est en fonctionnement depuis 1 heure et 42 minutes, avec 1 utilisateur connecté. La charge moyenne du système sur les dernières 1, 5 et 15 minutes est de 0.00, 0.01 et 0.05, respectivement.</w:t>
      </w:r>
    </w:p>
    <w:p w:rsidRPr="000E4FAD" w:rsidR="003608A3" w:rsidRDefault="00972649" w14:paraId="248DD31F" w14:textId="77777777">
      <w:pPr>
        <w:pStyle w:val="Titre3"/>
        <w:rPr>
          <w:lang w:val="fr-FR"/>
        </w:rPr>
      </w:pPr>
      <w:r w:rsidRPr="000E4FAD">
        <w:rPr>
          <w:lang w:val="fr-FR"/>
        </w:rPr>
        <w:t>Vidéo</w:t>
      </w:r>
    </w:p>
    <w:p w:rsidR="00B8722B" w:rsidRDefault="00972649" w14:paraId="5EDF23C5" w14:textId="77777777">
      <w:pPr>
        <w:rPr>
          <w:lang w:val="fr-FR"/>
        </w:rPr>
      </w:pPr>
      <w:r w:rsidRPr="000E4FAD">
        <w:rPr>
          <w:lang w:val="fr-FR"/>
        </w:rPr>
        <w:t>Section 6 - Administration avancée d'un système Linux</w:t>
      </w:r>
    </w:p>
    <w:p w:rsidRPr="00B8722B" w:rsidR="003608A3" w:rsidP="00B8722B" w:rsidRDefault="00972649" w14:paraId="6FE90F78" w14:textId="7CDA5440">
      <w:pPr>
        <w:pStyle w:val="Paragraphedeliste"/>
        <w:numPr>
          <w:ilvl w:val="0"/>
          <w:numId w:val="41"/>
        </w:numPr>
        <w:rPr>
          <w:lang w:val="fr-FR"/>
        </w:rPr>
      </w:pPr>
      <w:r w:rsidRPr="00B8722B">
        <w:rPr>
          <w:lang w:val="fr-FR"/>
        </w:rPr>
        <w:t xml:space="preserve">Visualiser la charge des processeurs avec : uptime, </w:t>
      </w:r>
      <w:proofErr w:type="spellStart"/>
      <w:r w:rsidRPr="00B8722B">
        <w:rPr>
          <w:lang w:val="fr-FR"/>
        </w:rPr>
        <w:t>iostat</w:t>
      </w:r>
      <w:proofErr w:type="spellEnd"/>
      <w:r w:rsidRPr="00B8722B">
        <w:rPr>
          <w:lang w:val="fr-FR"/>
        </w:rPr>
        <w:t xml:space="preserve">, et </w:t>
      </w:r>
      <w:proofErr w:type="spellStart"/>
      <w:r w:rsidRPr="00B8722B">
        <w:rPr>
          <w:lang w:val="fr-FR"/>
        </w:rPr>
        <w:t>mpstat</w:t>
      </w:r>
      <w:proofErr w:type="spellEnd"/>
    </w:p>
    <w:p w:rsidR="00B8722B" w:rsidRDefault="00B8722B" w14:paraId="03047802"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5B036C2C" w14:textId="79AD28D5">
      <w:pPr>
        <w:pStyle w:val="Titre2"/>
        <w:rPr>
          <w:lang w:val="fr-FR"/>
        </w:rPr>
      </w:pPr>
      <w:bookmarkStart w:name="_Toc134181138" w:id="43"/>
      <w:r w:rsidRPr="000E4FAD">
        <w:rPr>
          <w:lang w:val="fr-FR"/>
        </w:rPr>
        <w:t>usermod</w:t>
      </w:r>
      <w:bookmarkEnd w:id="43"/>
    </w:p>
    <w:p w:rsidRPr="000E4FAD" w:rsidR="003608A3" w:rsidRDefault="00972649" w14:paraId="2D59BE4F" w14:textId="77777777">
      <w:pPr>
        <w:pStyle w:val="Titre3"/>
        <w:rPr>
          <w:lang w:val="fr-FR"/>
        </w:rPr>
      </w:pPr>
      <w:r w:rsidRPr="000E4FAD">
        <w:rPr>
          <w:lang w:val="fr-FR"/>
        </w:rPr>
        <w:t>Description</w:t>
      </w:r>
    </w:p>
    <w:p w:rsidRPr="000E4FAD" w:rsidR="003608A3" w:rsidRDefault="00972649" w14:paraId="66E6ACDF" w14:textId="5D7C8552">
      <w:pPr>
        <w:rPr>
          <w:lang w:val="fr-FR"/>
        </w:rPr>
      </w:pPr>
      <w:r w:rsidRPr="000E4FAD">
        <w:rPr>
          <w:lang w:val="fr-FR"/>
        </w:rPr>
        <w:t>La commande "usermod" permet de modifier les informations d'un compte utilisateur existant sous Linux, telles que le groupe principal, le répertoire d'accueil, le nom de connexion, etc.</w:t>
      </w:r>
    </w:p>
    <w:p w:rsidRPr="000E4FAD" w:rsidR="003608A3" w:rsidRDefault="00972649" w14:paraId="3A82CE7D" w14:textId="77777777">
      <w:pPr>
        <w:pStyle w:val="Titre3"/>
        <w:rPr>
          <w:lang w:val="fr-FR"/>
        </w:rPr>
      </w:pPr>
      <w:r w:rsidRPr="000E4FAD">
        <w:rPr>
          <w:lang w:val="fr-FR"/>
        </w:rPr>
        <w:t>Options</w:t>
      </w:r>
    </w:p>
    <w:p w:rsidRPr="000E4FAD" w:rsidR="003608A3" w:rsidRDefault="00972649" w14:paraId="47386554" w14:textId="0D137529">
      <w:pPr>
        <w:rPr>
          <w:lang w:val="fr-FR"/>
        </w:rPr>
      </w:pPr>
      <w:r w:rsidRPr="000E4FAD">
        <w:rPr>
          <w:lang w:val="fr-FR"/>
        </w:rPr>
        <w:t>-a, --append : Ajoute l'utilisateur aux groupes supplémentaires, sans supprimer les groupes existants.</w:t>
      </w:r>
      <w:r w:rsidRPr="000E4FAD">
        <w:rPr>
          <w:lang w:val="fr-FR"/>
        </w:rPr>
        <w:br/>
      </w:r>
      <w:r w:rsidRPr="000E4FAD">
        <w:rPr>
          <w:lang w:val="fr-FR"/>
        </w:rPr>
        <w:t>-c, --comment : Modifie la description (commentaire) de l'utilisateur.</w:t>
      </w:r>
      <w:r w:rsidRPr="000E4FAD">
        <w:rPr>
          <w:lang w:val="fr-FR"/>
        </w:rPr>
        <w:br/>
      </w:r>
      <w:r w:rsidRPr="000E4FAD">
        <w:rPr>
          <w:lang w:val="fr-FR"/>
        </w:rPr>
        <w:t>-d, --home : Modifie le répertoire d'accueil de l'utilisateur.</w:t>
      </w:r>
      <w:r w:rsidRPr="000E4FAD">
        <w:rPr>
          <w:lang w:val="fr-FR"/>
        </w:rPr>
        <w:br/>
      </w:r>
      <w:r w:rsidRPr="000E4FAD">
        <w:rPr>
          <w:lang w:val="fr-FR"/>
        </w:rPr>
        <w:t>-e, --</w:t>
      </w:r>
      <w:proofErr w:type="spellStart"/>
      <w:r w:rsidRPr="000E4FAD">
        <w:rPr>
          <w:lang w:val="fr-FR"/>
        </w:rPr>
        <w:t>expiredate</w:t>
      </w:r>
      <w:proofErr w:type="spellEnd"/>
      <w:r w:rsidRPr="000E4FAD">
        <w:rPr>
          <w:lang w:val="fr-FR"/>
        </w:rPr>
        <w:t xml:space="preserve"> : Modifie la date d'expiration du compte.</w:t>
      </w:r>
      <w:r w:rsidRPr="000E4FAD">
        <w:rPr>
          <w:lang w:val="fr-FR"/>
        </w:rPr>
        <w:br/>
      </w:r>
      <w:r w:rsidRPr="000E4FAD">
        <w:rPr>
          <w:lang w:val="fr-FR"/>
        </w:rPr>
        <w:t>-g, --</w:t>
      </w:r>
      <w:proofErr w:type="spellStart"/>
      <w:r w:rsidRPr="000E4FAD">
        <w:rPr>
          <w:lang w:val="fr-FR"/>
        </w:rPr>
        <w:t>gid</w:t>
      </w:r>
      <w:proofErr w:type="spellEnd"/>
      <w:r w:rsidRPr="000E4FAD">
        <w:rPr>
          <w:lang w:val="fr-FR"/>
        </w:rPr>
        <w:t xml:space="preserve"> : Modifie le groupe principal de l'utilisateur.</w:t>
      </w:r>
      <w:r w:rsidRPr="000E4FAD">
        <w:rPr>
          <w:lang w:val="fr-FR"/>
        </w:rPr>
        <w:br/>
      </w:r>
      <w:r w:rsidRPr="000E4FAD">
        <w:rPr>
          <w:lang w:val="fr-FR"/>
        </w:rPr>
        <w:t>-G, --groups : Modifie les groupes supplémentaires de l'utilisateur.</w:t>
      </w:r>
      <w:r w:rsidRPr="000E4FAD">
        <w:rPr>
          <w:lang w:val="fr-FR"/>
        </w:rPr>
        <w:br/>
      </w:r>
      <w:r w:rsidRPr="000E4FAD">
        <w:rPr>
          <w:lang w:val="fr-FR"/>
        </w:rPr>
        <w:t>-l, --login : Modifie le nom de connexion (login) de l'utilisateur.</w:t>
      </w:r>
      <w:r w:rsidRPr="000E4FAD">
        <w:rPr>
          <w:lang w:val="fr-FR"/>
        </w:rPr>
        <w:br/>
      </w:r>
      <w:r w:rsidRPr="000E4FAD">
        <w:rPr>
          <w:lang w:val="fr-FR"/>
        </w:rPr>
        <w:t>-L, --lock : Verrouille le compte utilisateur.</w:t>
      </w:r>
      <w:r w:rsidRPr="000E4FAD">
        <w:rPr>
          <w:lang w:val="fr-FR"/>
        </w:rPr>
        <w:br/>
      </w:r>
      <w:r w:rsidRPr="000E4FAD">
        <w:rPr>
          <w:lang w:val="fr-FR"/>
        </w:rPr>
        <w:t>-U, --</w:t>
      </w:r>
      <w:proofErr w:type="spellStart"/>
      <w:r w:rsidRPr="000E4FAD">
        <w:rPr>
          <w:lang w:val="fr-FR"/>
        </w:rPr>
        <w:t>unlock</w:t>
      </w:r>
      <w:proofErr w:type="spellEnd"/>
      <w:r w:rsidRPr="000E4FAD">
        <w:rPr>
          <w:lang w:val="fr-FR"/>
        </w:rPr>
        <w:t xml:space="preserve"> : Déverrouille le compte utilisateur.</w:t>
      </w:r>
    </w:p>
    <w:p w:rsidRPr="000E4FAD" w:rsidR="003608A3" w:rsidRDefault="00972649" w14:paraId="59943223" w14:textId="77777777">
      <w:pPr>
        <w:pStyle w:val="Titre3"/>
        <w:rPr>
          <w:lang w:val="fr-FR"/>
        </w:rPr>
      </w:pPr>
      <w:r w:rsidRPr="000E4FAD">
        <w:rPr>
          <w:lang w:val="fr-FR"/>
        </w:rPr>
        <w:t>Exemple</w:t>
      </w:r>
    </w:p>
    <w:p w:rsidRPr="000E4FAD" w:rsidR="003608A3" w:rsidRDefault="00972649" w14:paraId="255454C3" w14:textId="77777777">
      <w:pPr>
        <w:pStyle w:val="Courier"/>
        <w:rPr>
          <w:lang w:val="fr-FR"/>
        </w:rPr>
      </w:pPr>
      <w:r w:rsidRPr="00B8722B">
        <w:rPr>
          <w:rFonts w:asciiTheme="minorHAnsi" w:hAnsiTheme="minorHAnsi"/>
          <w:lang w:val="fr-FR"/>
        </w:rPr>
        <w:t>Modifier le répertoire home de l'utilisateur "jordan" en "/new/home/jordan" :</w:t>
      </w:r>
      <w:r w:rsidRPr="000E4FAD">
        <w:rPr>
          <w:lang w:val="fr-FR"/>
        </w:rPr>
        <w:br/>
      </w:r>
      <w:r w:rsidRPr="000E4FAD">
        <w:rPr>
          <w:lang w:val="fr-FR"/>
        </w:rPr>
        <w:t xml:space="preserve">sudo usermod -d /new/home/jordan </w:t>
      </w:r>
      <w:proofErr w:type="spellStart"/>
      <w:r w:rsidRPr="000E4FAD">
        <w:rPr>
          <w:lang w:val="fr-FR"/>
        </w:rPr>
        <w:t>jordan</w:t>
      </w:r>
      <w:proofErr w:type="spellEnd"/>
      <w:r w:rsidRPr="000E4FAD">
        <w:rPr>
          <w:lang w:val="fr-FR"/>
        </w:rPr>
        <w:br/>
      </w:r>
      <w:r w:rsidRPr="000E4FAD">
        <w:rPr>
          <w:lang w:val="fr-FR"/>
        </w:rPr>
        <w:br/>
      </w:r>
      <w:r w:rsidRPr="00B8722B">
        <w:rPr>
          <w:rFonts w:asciiTheme="minorHAnsi" w:hAnsiTheme="minorHAnsi"/>
          <w:lang w:val="fr-FR"/>
        </w:rPr>
        <w:t>Ajouter l'utilisateur "jordan" aux groupes "group1" et "group2" :</w:t>
      </w:r>
      <w:r w:rsidRPr="000E4FAD">
        <w:rPr>
          <w:lang w:val="fr-FR"/>
        </w:rPr>
        <w:br/>
      </w:r>
      <w:r w:rsidRPr="000E4FAD">
        <w:rPr>
          <w:lang w:val="fr-FR"/>
        </w:rPr>
        <w:t>sudo usermod -a -G group1,group2 jordan</w:t>
      </w:r>
    </w:p>
    <w:p w:rsidRPr="000E4FAD" w:rsidR="003608A3" w:rsidRDefault="00972649" w14:paraId="74E827CB" w14:textId="77777777">
      <w:pPr>
        <w:pStyle w:val="Titre3"/>
        <w:rPr>
          <w:lang w:val="fr-FR"/>
        </w:rPr>
      </w:pPr>
      <w:r w:rsidRPr="000E4FAD">
        <w:rPr>
          <w:lang w:val="fr-FR"/>
        </w:rPr>
        <w:t>Vidéo</w:t>
      </w:r>
    </w:p>
    <w:p w:rsidR="00B8722B" w:rsidRDefault="00972649" w14:paraId="049B6803" w14:textId="77777777">
      <w:pPr>
        <w:rPr>
          <w:lang w:val="fr-FR"/>
        </w:rPr>
      </w:pPr>
      <w:r w:rsidRPr="000E4FAD">
        <w:rPr>
          <w:lang w:val="fr-FR"/>
        </w:rPr>
        <w:t>Section 4 - Administration de base de son système Linux</w:t>
      </w:r>
    </w:p>
    <w:p w:rsidR="00B8722B" w:rsidP="00B8722B" w:rsidRDefault="00972649" w14:paraId="7CFB75DB" w14:textId="77777777">
      <w:pPr>
        <w:pStyle w:val="Paragraphedeliste"/>
        <w:numPr>
          <w:ilvl w:val="0"/>
          <w:numId w:val="41"/>
        </w:numPr>
        <w:rPr>
          <w:lang w:val="fr-FR"/>
        </w:rPr>
      </w:pPr>
      <w:r w:rsidRPr="00B8722B">
        <w:rPr>
          <w:lang w:val="fr-FR"/>
        </w:rPr>
        <w:t>Quelques manipulations pour créer et supprimer des groupes</w:t>
      </w:r>
    </w:p>
    <w:p w:rsidR="00B8722B" w:rsidP="00B8722B" w:rsidRDefault="00972649" w14:paraId="17F1097E" w14:textId="77777777">
      <w:pPr>
        <w:pStyle w:val="Paragraphedeliste"/>
        <w:numPr>
          <w:ilvl w:val="0"/>
          <w:numId w:val="41"/>
        </w:numPr>
        <w:rPr>
          <w:lang w:val="fr-FR"/>
        </w:rPr>
      </w:pPr>
      <w:r w:rsidRPr="00B8722B">
        <w:rPr>
          <w:lang w:val="fr-FR"/>
        </w:rPr>
        <w:t>Exercice en ligne - Apprendre à manipuler les groupes</w:t>
      </w:r>
    </w:p>
    <w:p w:rsidRPr="00B8722B" w:rsidR="003608A3" w:rsidP="00B8722B" w:rsidRDefault="00972649" w14:paraId="094B99A6" w14:textId="57F2C80A">
      <w:pPr>
        <w:pStyle w:val="Paragraphedeliste"/>
        <w:numPr>
          <w:ilvl w:val="0"/>
          <w:numId w:val="41"/>
        </w:numPr>
        <w:rPr>
          <w:lang w:val="fr-FR"/>
        </w:rPr>
      </w:pPr>
      <w:r w:rsidRPr="00B8722B">
        <w:rPr>
          <w:lang w:val="fr-FR"/>
        </w:rPr>
        <w:t>[Correction] Exercice en ligne - Apprendre à manipuler les groupes</w:t>
      </w:r>
    </w:p>
    <w:p w:rsidR="00B8722B" w:rsidRDefault="00B8722B" w14:paraId="1DDA4C2E"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3452355F" w14:textId="1505E2CB">
      <w:pPr>
        <w:pStyle w:val="Titre2"/>
        <w:rPr>
          <w:lang w:val="fr-FR"/>
        </w:rPr>
      </w:pPr>
      <w:bookmarkStart w:name="_Toc134181139" w:id="44"/>
      <w:r w:rsidRPr="000E4FAD">
        <w:rPr>
          <w:lang w:val="fr-FR"/>
        </w:rPr>
        <w:t>vim</w:t>
      </w:r>
      <w:bookmarkEnd w:id="44"/>
    </w:p>
    <w:p w:rsidRPr="000E4FAD" w:rsidR="003608A3" w:rsidRDefault="00972649" w14:paraId="50D63C9A" w14:textId="77777777">
      <w:pPr>
        <w:pStyle w:val="Titre3"/>
        <w:rPr>
          <w:lang w:val="fr-FR"/>
        </w:rPr>
      </w:pPr>
      <w:r w:rsidRPr="000E4FAD">
        <w:rPr>
          <w:lang w:val="fr-FR"/>
        </w:rPr>
        <w:t>Description</w:t>
      </w:r>
    </w:p>
    <w:p w:rsidRPr="000E4FAD" w:rsidR="003608A3" w:rsidRDefault="00972649" w14:paraId="45DFB789" w14:textId="77777777">
      <w:pPr>
        <w:rPr>
          <w:lang w:val="fr-FR"/>
        </w:rPr>
      </w:pPr>
      <w:r w:rsidRPr="000E4FAD">
        <w:rPr>
          <w:lang w:val="fr-FR"/>
        </w:rPr>
        <w:t xml:space="preserve">Permet d'éditer des fichiers texte dans un terminal à l'aide de l'éditeur de texte "Vi </w:t>
      </w:r>
      <w:proofErr w:type="spellStart"/>
      <w:r w:rsidRPr="000E4FAD">
        <w:rPr>
          <w:lang w:val="fr-FR"/>
        </w:rPr>
        <w:t>IMproved</w:t>
      </w:r>
      <w:proofErr w:type="spellEnd"/>
      <w:r w:rsidRPr="000E4FAD">
        <w:rPr>
          <w:lang w:val="fr-FR"/>
        </w:rPr>
        <w:t>", un éditeur puissant et très configurable.</w:t>
      </w:r>
    </w:p>
    <w:p w:rsidRPr="000E4FAD" w:rsidR="003608A3" w:rsidRDefault="00972649" w14:paraId="3290E993" w14:textId="77777777">
      <w:pPr>
        <w:pStyle w:val="Titre3"/>
        <w:rPr>
          <w:lang w:val="fr-FR"/>
        </w:rPr>
      </w:pPr>
      <w:r w:rsidRPr="000E4FAD">
        <w:rPr>
          <w:lang w:val="fr-FR"/>
        </w:rPr>
        <w:t>Options</w:t>
      </w:r>
    </w:p>
    <w:p w:rsidR="00B8722B" w:rsidRDefault="00972649" w14:paraId="48D35BD0" w14:textId="14DFCF9F">
      <w:pPr>
        <w:rPr>
          <w:lang w:val="fr-FR"/>
        </w:rPr>
      </w:pPr>
      <w:r w:rsidRPr="000E4FAD">
        <w:rPr>
          <w:lang w:val="fr-FR"/>
        </w:rPr>
        <w:t>-R : Ouvre le fichier en mode "</w:t>
      </w:r>
      <w:proofErr w:type="spellStart"/>
      <w:r w:rsidRPr="000E4FAD">
        <w:rPr>
          <w:lang w:val="fr-FR"/>
        </w:rPr>
        <w:t>read-only</w:t>
      </w:r>
      <w:proofErr w:type="spellEnd"/>
      <w:r w:rsidRPr="000E4FAD">
        <w:rPr>
          <w:lang w:val="fr-FR"/>
        </w:rPr>
        <w:t>" (lecture seule).</w:t>
      </w:r>
      <w:r w:rsidRPr="000E4FAD">
        <w:rPr>
          <w:lang w:val="fr-FR"/>
        </w:rPr>
        <w:br/>
      </w:r>
      <w:r w:rsidRPr="000E4FAD">
        <w:rPr>
          <w:lang w:val="fr-FR"/>
        </w:rPr>
        <w:t>-N : Désactive la compatibilité avec Vi, utilisant uniquement les fonctionnalités Vim.</w:t>
      </w:r>
      <w:r w:rsidRPr="000E4FAD">
        <w:rPr>
          <w:lang w:val="fr-FR"/>
        </w:rPr>
        <w:br/>
      </w:r>
      <w:r w:rsidRPr="000E4FAD">
        <w:rPr>
          <w:lang w:val="fr-FR"/>
        </w:rPr>
        <w:t>-o : Ouvre plusieurs fichiers en mode horizontal.</w:t>
      </w:r>
      <w:r w:rsidRPr="000E4FAD">
        <w:rPr>
          <w:lang w:val="fr-FR"/>
        </w:rPr>
        <w:br/>
      </w:r>
      <w:r w:rsidRPr="000E4FAD">
        <w:rPr>
          <w:lang w:val="fr-FR"/>
        </w:rPr>
        <w:t>-O : Ouvre plusieurs fichiers en mode vertical.</w:t>
      </w:r>
      <w:r w:rsidRPr="000E4FAD">
        <w:rPr>
          <w:lang w:val="fr-FR"/>
        </w:rPr>
        <w:br/>
      </w:r>
      <w:r w:rsidRPr="000E4FAD">
        <w:rPr>
          <w:lang w:val="fr-FR"/>
        </w:rPr>
        <w:t>-p : Ouvre plusieurs fichiers dans des onglets.</w:t>
      </w:r>
      <w:r w:rsidRPr="000E4FAD">
        <w:rPr>
          <w:lang w:val="fr-FR"/>
        </w:rPr>
        <w:br/>
      </w:r>
      <w:r w:rsidRPr="000E4FAD">
        <w:rPr>
          <w:lang w:val="fr-FR"/>
        </w:rPr>
        <w:t>-u : Spécifie un fichier de configuration Vim personnalisé.</w:t>
      </w:r>
      <w:r w:rsidRPr="000E4FAD">
        <w:rPr>
          <w:lang w:val="fr-FR"/>
        </w:rPr>
        <w:br/>
      </w:r>
      <w:r w:rsidRPr="000E4FAD">
        <w:rPr>
          <w:lang w:val="fr-FR"/>
        </w:rPr>
        <w:br/>
      </w:r>
      <w:r w:rsidRPr="000E4FAD">
        <w:rPr>
          <w:lang w:val="fr-FR"/>
        </w:rPr>
        <w:t>Navigation dans vim :</w:t>
      </w:r>
    </w:p>
    <w:p w:rsidR="00B8722B" w:rsidP="00B8722B" w:rsidRDefault="00972649" w14:paraId="39433450" w14:textId="77777777">
      <w:pPr>
        <w:pStyle w:val="Paragraphedeliste"/>
        <w:numPr>
          <w:ilvl w:val="0"/>
          <w:numId w:val="42"/>
        </w:numPr>
        <w:rPr>
          <w:lang w:val="fr-FR"/>
        </w:rPr>
      </w:pPr>
      <w:r w:rsidRPr="00B8722B">
        <w:rPr>
          <w:lang w:val="fr-FR"/>
        </w:rPr>
        <w:t>h : se déplacer vers la gauche</w:t>
      </w:r>
    </w:p>
    <w:p w:rsidR="00B8722B" w:rsidP="00B8722B" w:rsidRDefault="00972649" w14:paraId="1E94F091" w14:textId="77777777">
      <w:pPr>
        <w:pStyle w:val="Paragraphedeliste"/>
        <w:numPr>
          <w:ilvl w:val="0"/>
          <w:numId w:val="42"/>
        </w:numPr>
        <w:rPr>
          <w:lang w:val="fr-FR"/>
        </w:rPr>
      </w:pPr>
      <w:r w:rsidRPr="00B8722B">
        <w:rPr>
          <w:lang w:val="fr-FR"/>
        </w:rPr>
        <w:t>j : se déplacer vers le bas</w:t>
      </w:r>
    </w:p>
    <w:p w:rsidR="00B8722B" w:rsidP="00B8722B" w:rsidRDefault="00972649" w14:paraId="0401FE9A" w14:textId="77777777">
      <w:pPr>
        <w:pStyle w:val="Paragraphedeliste"/>
        <w:numPr>
          <w:ilvl w:val="0"/>
          <w:numId w:val="42"/>
        </w:numPr>
        <w:rPr>
          <w:lang w:val="fr-FR"/>
        </w:rPr>
      </w:pPr>
      <w:r w:rsidRPr="00B8722B">
        <w:rPr>
          <w:lang w:val="fr-FR"/>
        </w:rPr>
        <w:t>k : se déplacer vers le haut</w:t>
      </w:r>
    </w:p>
    <w:p w:rsidR="00BD3C89" w:rsidP="00B8722B" w:rsidRDefault="00B8722B" w14:paraId="4FD41F47" w14:textId="77777777">
      <w:pPr>
        <w:pStyle w:val="Paragraphedeliste"/>
        <w:numPr>
          <w:ilvl w:val="0"/>
          <w:numId w:val="42"/>
        </w:numPr>
        <w:rPr>
          <w:lang w:val="fr-FR"/>
        </w:rPr>
      </w:pPr>
      <w:r>
        <w:rPr>
          <w:lang w:val="fr-FR"/>
        </w:rPr>
        <w:t>l</w:t>
      </w:r>
      <w:r w:rsidRPr="00B8722B" w:rsidR="00972649">
        <w:rPr>
          <w:lang w:val="fr-FR"/>
        </w:rPr>
        <w:t xml:space="preserve"> : se déplacer vers la droite</w:t>
      </w:r>
    </w:p>
    <w:p w:rsidR="00BD3C89" w:rsidP="00BD3C89" w:rsidRDefault="00BD3C89" w14:paraId="7D138D3A" w14:textId="77777777">
      <w:pPr>
        <w:pStyle w:val="Paragraphedeliste"/>
        <w:rPr>
          <w:lang w:val="fr-FR"/>
        </w:rPr>
      </w:pPr>
    </w:p>
    <w:p w:rsidR="00BD3C89" w:rsidP="00B8722B" w:rsidRDefault="00972649" w14:paraId="6982EA19" w14:textId="5E5BA69C">
      <w:pPr>
        <w:pStyle w:val="Paragraphedeliste"/>
        <w:numPr>
          <w:ilvl w:val="0"/>
          <w:numId w:val="42"/>
        </w:numPr>
        <w:rPr>
          <w:lang w:val="fr-FR"/>
        </w:rPr>
      </w:pPr>
      <w:r w:rsidRPr="00B8722B">
        <w:rPr>
          <w:lang w:val="fr-FR"/>
        </w:rPr>
        <w:t>w : se déplacer d'un mot vers la droite</w:t>
      </w:r>
    </w:p>
    <w:p w:rsidR="00BD3C89" w:rsidP="00B8722B" w:rsidRDefault="00972649" w14:paraId="692F88A1" w14:textId="77777777">
      <w:pPr>
        <w:pStyle w:val="Paragraphedeliste"/>
        <w:numPr>
          <w:ilvl w:val="0"/>
          <w:numId w:val="42"/>
        </w:numPr>
        <w:rPr>
          <w:lang w:val="fr-FR"/>
        </w:rPr>
      </w:pPr>
      <w:r w:rsidRPr="00B8722B">
        <w:rPr>
          <w:lang w:val="fr-FR"/>
        </w:rPr>
        <w:t>b : se déplacer d'un mot vers la gauche</w:t>
      </w:r>
    </w:p>
    <w:p w:rsidR="00BD3C89" w:rsidP="00BD3C89" w:rsidRDefault="00BD3C89" w14:paraId="2DF962A0" w14:textId="77777777">
      <w:pPr>
        <w:pStyle w:val="Paragraphedeliste"/>
        <w:rPr>
          <w:lang w:val="fr-FR"/>
        </w:rPr>
      </w:pPr>
    </w:p>
    <w:p w:rsidR="00BD3C89" w:rsidP="00B8722B" w:rsidRDefault="00972649" w14:paraId="765A8368" w14:textId="097022F2">
      <w:pPr>
        <w:pStyle w:val="Paragraphedeliste"/>
        <w:numPr>
          <w:ilvl w:val="0"/>
          <w:numId w:val="42"/>
        </w:numPr>
        <w:rPr>
          <w:lang w:val="fr-FR"/>
        </w:rPr>
      </w:pPr>
      <w:r w:rsidRPr="00B8722B">
        <w:rPr>
          <w:lang w:val="fr-FR"/>
        </w:rPr>
        <w:t>^ : se déplacer au début de la ligne</w:t>
      </w:r>
    </w:p>
    <w:p w:rsidR="00BD3C89" w:rsidP="00B8722B" w:rsidRDefault="00972649" w14:paraId="408B6B3E" w14:textId="2EF427DA">
      <w:pPr>
        <w:pStyle w:val="Paragraphedeliste"/>
        <w:numPr>
          <w:ilvl w:val="0"/>
          <w:numId w:val="42"/>
        </w:numPr>
        <w:rPr>
          <w:lang w:val="fr-FR"/>
        </w:rPr>
      </w:pPr>
      <w:r w:rsidRPr="00B8722B">
        <w:rPr>
          <w:lang w:val="fr-FR"/>
        </w:rPr>
        <w:t>$ : se déplacer à la fin de la ligne</w:t>
      </w:r>
    </w:p>
    <w:p w:rsidR="00BD3C89" w:rsidP="00BD3C89" w:rsidRDefault="00972649" w14:paraId="7B0ADDE0" w14:textId="64CFC57D">
      <w:pPr>
        <w:rPr>
          <w:lang w:val="fr-FR"/>
        </w:rPr>
      </w:pPr>
      <w:r w:rsidRPr="00BD3C89">
        <w:rPr>
          <w:lang w:val="fr-FR"/>
        </w:rPr>
        <w:t>Insertion et suppression dans vim:</w:t>
      </w:r>
    </w:p>
    <w:p w:rsidR="00BD3C89" w:rsidP="00BD3C89" w:rsidRDefault="00972649" w14:paraId="00400180" w14:textId="77777777">
      <w:pPr>
        <w:pStyle w:val="Paragraphedeliste"/>
        <w:numPr>
          <w:ilvl w:val="0"/>
          <w:numId w:val="43"/>
        </w:numPr>
        <w:rPr>
          <w:lang w:val="fr-FR"/>
        </w:rPr>
      </w:pPr>
      <w:r w:rsidRPr="00BD3C89">
        <w:rPr>
          <w:lang w:val="fr-FR"/>
        </w:rPr>
        <w:t>i : insérer du texte à l'endroit où se situe le curseur</w:t>
      </w:r>
    </w:p>
    <w:p w:rsidR="00BD3C89" w:rsidP="00BD3C89" w:rsidRDefault="00972649" w14:paraId="1BB74F22" w14:textId="77777777">
      <w:pPr>
        <w:pStyle w:val="Paragraphedeliste"/>
        <w:numPr>
          <w:ilvl w:val="0"/>
          <w:numId w:val="43"/>
        </w:numPr>
        <w:rPr>
          <w:lang w:val="fr-FR"/>
        </w:rPr>
      </w:pPr>
      <w:r w:rsidRPr="00BD3C89">
        <w:rPr>
          <w:lang w:val="fr-FR"/>
        </w:rPr>
        <w:t>I : insérer du texte au début de la ligne</w:t>
      </w:r>
    </w:p>
    <w:p w:rsidR="00BD3C89" w:rsidP="00BD3C89" w:rsidRDefault="00972649" w14:paraId="48BCC8CB" w14:textId="77777777">
      <w:pPr>
        <w:pStyle w:val="Paragraphedeliste"/>
        <w:numPr>
          <w:ilvl w:val="0"/>
          <w:numId w:val="43"/>
        </w:numPr>
        <w:rPr>
          <w:lang w:val="fr-FR"/>
        </w:rPr>
      </w:pPr>
      <w:r w:rsidRPr="00BD3C89">
        <w:rPr>
          <w:lang w:val="fr-FR"/>
        </w:rPr>
        <w:t>a : insérer du texte après le curseur</w:t>
      </w:r>
    </w:p>
    <w:p w:rsidR="00BD3C89" w:rsidP="00BD3C89" w:rsidRDefault="00972649" w14:paraId="312DF68A" w14:textId="77777777">
      <w:pPr>
        <w:pStyle w:val="Paragraphedeliste"/>
        <w:numPr>
          <w:ilvl w:val="0"/>
          <w:numId w:val="43"/>
        </w:numPr>
        <w:rPr>
          <w:lang w:val="fr-FR"/>
        </w:rPr>
      </w:pPr>
      <w:r w:rsidRPr="00BD3C89">
        <w:rPr>
          <w:lang w:val="fr-FR"/>
        </w:rPr>
        <w:t>A : insérer du texte à la fin de la ligne</w:t>
      </w:r>
    </w:p>
    <w:p w:rsidR="00BD3C89" w:rsidP="00BD3C89" w:rsidRDefault="00BD3C89" w14:paraId="05ED7555" w14:textId="77777777">
      <w:pPr>
        <w:pStyle w:val="Paragraphedeliste"/>
        <w:rPr>
          <w:lang w:val="fr-FR"/>
        </w:rPr>
      </w:pPr>
    </w:p>
    <w:p w:rsidRPr="00BD3C89" w:rsidR="00BD3C89" w:rsidP="00BD3C89" w:rsidRDefault="00972649" w14:paraId="364ACC77" w14:textId="75E6BB17">
      <w:pPr>
        <w:pStyle w:val="Paragraphedeliste"/>
        <w:numPr>
          <w:ilvl w:val="0"/>
          <w:numId w:val="43"/>
        </w:numPr>
        <w:rPr>
          <w:lang w:val="fr-FR"/>
        </w:rPr>
      </w:pPr>
      <w:r w:rsidRPr="00BD3C89">
        <w:rPr>
          <w:lang w:val="fr-FR"/>
        </w:rPr>
        <w:t>x : supprime le caractère situé sous le curseur</w:t>
      </w:r>
    </w:p>
    <w:p w:rsidR="00BD3C89" w:rsidP="00BD3C89" w:rsidRDefault="00972649" w14:paraId="7D4F6324" w14:textId="77777777">
      <w:pPr>
        <w:pStyle w:val="Paragraphedeliste"/>
        <w:numPr>
          <w:ilvl w:val="0"/>
          <w:numId w:val="43"/>
        </w:numPr>
        <w:rPr>
          <w:lang w:val="fr-FR"/>
        </w:rPr>
      </w:pPr>
      <w:proofErr w:type="spellStart"/>
      <w:r w:rsidRPr="00BD3C89">
        <w:rPr>
          <w:lang w:val="fr-FR"/>
        </w:rPr>
        <w:t>dw</w:t>
      </w:r>
      <w:proofErr w:type="spellEnd"/>
      <w:r w:rsidRPr="00BD3C89">
        <w:rPr>
          <w:lang w:val="fr-FR"/>
        </w:rPr>
        <w:t xml:space="preserve"> : supprime le mot situé au niveau du curseur</w:t>
      </w:r>
    </w:p>
    <w:p w:rsidR="00BD3C89" w:rsidP="00BD3C89" w:rsidRDefault="00972649" w14:paraId="26F2E973" w14:textId="77777777">
      <w:pPr>
        <w:pStyle w:val="Paragraphedeliste"/>
        <w:numPr>
          <w:ilvl w:val="0"/>
          <w:numId w:val="43"/>
        </w:numPr>
        <w:rPr>
          <w:lang w:val="fr-FR"/>
        </w:rPr>
      </w:pPr>
      <w:r w:rsidRPr="00BD3C89">
        <w:rPr>
          <w:lang w:val="fr-FR"/>
        </w:rPr>
        <w:t>dd : supprime/coupe la ligne où se situe le curseur</w:t>
      </w:r>
    </w:p>
    <w:p w:rsidR="00BD3C89" w:rsidP="00BD3C89" w:rsidRDefault="00972649" w14:paraId="4FBCFC93" w14:textId="77777777">
      <w:pPr>
        <w:pStyle w:val="Paragraphedeliste"/>
        <w:numPr>
          <w:ilvl w:val="0"/>
          <w:numId w:val="43"/>
        </w:numPr>
        <w:rPr>
          <w:lang w:val="fr-FR"/>
        </w:rPr>
      </w:pPr>
      <w:r w:rsidRPr="00BD3C89">
        <w:rPr>
          <w:lang w:val="fr-FR"/>
        </w:rPr>
        <w:t>D : supprime l'ensemble des éléments entre le curseur et la fin de la ligne</w:t>
      </w:r>
    </w:p>
    <w:p w:rsidR="00BD3C89" w:rsidP="00BD3C89" w:rsidRDefault="00BD3C89" w14:paraId="47B88AAA" w14:textId="77777777">
      <w:pPr>
        <w:pStyle w:val="Paragraphedeliste"/>
        <w:rPr>
          <w:lang w:val="fr-FR"/>
        </w:rPr>
      </w:pPr>
    </w:p>
    <w:p w:rsidRPr="00BD3C89" w:rsidR="00BD3C89" w:rsidP="00BD3C89" w:rsidRDefault="00972649" w14:paraId="6E9F2441" w14:textId="4473A955">
      <w:pPr>
        <w:pStyle w:val="Paragraphedeliste"/>
        <w:numPr>
          <w:ilvl w:val="0"/>
          <w:numId w:val="43"/>
        </w:numPr>
        <w:rPr>
          <w:lang w:val="fr-FR"/>
        </w:rPr>
      </w:pPr>
      <w:proofErr w:type="spellStart"/>
      <w:r w:rsidRPr="00BD3C89">
        <w:rPr>
          <w:lang w:val="fr-FR"/>
        </w:rPr>
        <w:t>yy</w:t>
      </w:r>
      <w:proofErr w:type="spellEnd"/>
      <w:r w:rsidRPr="00BD3C89">
        <w:rPr>
          <w:lang w:val="fr-FR"/>
        </w:rPr>
        <w:t xml:space="preserve"> : copie la ligne actuelle</w:t>
      </w:r>
    </w:p>
    <w:p w:rsidR="00BD3C89" w:rsidP="00BD3C89" w:rsidRDefault="00972649" w14:paraId="6B332132" w14:textId="77777777">
      <w:pPr>
        <w:pStyle w:val="Paragraphedeliste"/>
        <w:numPr>
          <w:ilvl w:val="0"/>
          <w:numId w:val="43"/>
        </w:numPr>
        <w:rPr>
          <w:lang w:val="fr-FR"/>
        </w:rPr>
      </w:pPr>
      <w:r w:rsidRPr="00BD3C89">
        <w:rPr>
          <w:lang w:val="fr-FR"/>
        </w:rPr>
        <w:t>p : colle l'élément situé dans le presse-papier</w:t>
      </w:r>
    </w:p>
    <w:p w:rsidR="00BD3C89" w:rsidP="00BD3C89" w:rsidRDefault="00972649" w14:paraId="7A06C239" w14:textId="7883A704">
      <w:pPr>
        <w:pStyle w:val="Paragraphedeliste"/>
        <w:numPr>
          <w:ilvl w:val="0"/>
          <w:numId w:val="43"/>
        </w:numPr>
        <w:rPr>
          <w:lang w:val="fr-FR"/>
        </w:rPr>
      </w:pPr>
      <w:r w:rsidRPr="00BD3C89">
        <w:rPr>
          <w:lang w:val="fr-FR"/>
        </w:rPr>
        <w:t>u : annule la dernière action effectuée</w:t>
      </w:r>
    </w:p>
    <w:p w:rsidR="00BD3C89" w:rsidP="00BD3C89" w:rsidRDefault="00972649" w14:paraId="5F6727EA" w14:textId="7857B84C">
      <w:pPr>
        <w:rPr>
          <w:lang w:val="fr-FR"/>
        </w:rPr>
      </w:pPr>
      <w:r w:rsidRPr="00BD3C89">
        <w:rPr>
          <w:lang w:val="fr-FR"/>
        </w:rPr>
        <w:t>Commandes principales :</w:t>
      </w:r>
    </w:p>
    <w:p w:rsidR="00BD3C89" w:rsidP="00BD3C89" w:rsidRDefault="00972649" w14:paraId="3C50CD3B" w14:textId="77777777">
      <w:pPr>
        <w:pStyle w:val="Paragraphedeliste"/>
        <w:numPr>
          <w:ilvl w:val="0"/>
          <w:numId w:val="44"/>
        </w:numPr>
        <w:rPr>
          <w:lang w:val="fr-FR"/>
        </w:rPr>
      </w:pPr>
      <w:r w:rsidRPr="00BD3C89">
        <w:rPr>
          <w:lang w:val="fr-FR"/>
        </w:rPr>
        <w:t>:w : sauvegarder les modifications du fichier</w:t>
      </w:r>
    </w:p>
    <w:p w:rsidR="00BD3C89" w:rsidP="00BD3C89" w:rsidRDefault="00972649" w14:paraId="273F9390" w14:textId="77777777">
      <w:pPr>
        <w:pStyle w:val="Paragraphedeliste"/>
        <w:numPr>
          <w:ilvl w:val="0"/>
          <w:numId w:val="44"/>
        </w:numPr>
        <w:rPr>
          <w:lang w:val="fr-FR"/>
        </w:rPr>
      </w:pPr>
      <w:r w:rsidRPr="00BD3C89">
        <w:rPr>
          <w:lang w:val="fr-FR"/>
        </w:rPr>
        <w:t>:q : quitter le fichier</w:t>
      </w:r>
    </w:p>
    <w:p w:rsidR="00BD3C89" w:rsidP="00BD3C89" w:rsidRDefault="00972649" w14:paraId="3BA3216D" w14:textId="77777777">
      <w:pPr>
        <w:pStyle w:val="Paragraphedeliste"/>
        <w:numPr>
          <w:ilvl w:val="0"/>
          <w:numId w:val="44"/>
        </w:numPr>
        <w:rPr>
          <w:lang w:val="fr-FR"/>
        </w:rPr>
      </w:pPr>
      <w:r w:rsidRPr="00BD3C89">
        <w:rPr>
          <w:lang w:val="fr-FR"/>
        </w:rPr>
        <w:t>:</w:t>
      </w:r>
      <w:proofErr w:type="spellStart"/>
      <w:r w:rsidRPr="00BD3C89">
        <w:rPr>
          <w:lang w:val="fr-FR"/>
        </w:rPr>
        <w:t>wq</w:t>
      </w:r>
      <w:proofErr w:type="spellEnd"/>
      <w:r w:rsidRPr="00BD3C89">
        <w:rPr>
          <w:lang w:val="fr-FR"/>
        </w:rPr>
        <w:t xml:space="preserve"> : sauvegarde les modifications et quitte le fichier</w:t>
      </w:r>
    </w:p>
    <w:p w:rsidR="00BD3C89" w:rsidP="00BD3C89" w:rsidRDefault="00972649" w14:paraId="681D2D62" w14:textId="77777777">
      <w:pPr>
        <w:pStyle w:val="Paragraphedeliste"/>
        <w:numPr>
          <w:ilvl w:val="0"/>
          <w:numId w:val="44"/>
        </w:numPr>
        <w:rPr>
          <w:lang w:val="fr-FR"/>
        </w:rPr>
      </w:pPr>
      <w:r w:rsidRPr="00BD3C89">
        <w:rPr>
          <w:lang w:val="fr-FR"/>
        </w:rPr>
        <w:t>:x : commande équivalente à ":</w:t>
      </w:r>
      <w:proofErr w:type="spellStart"/>
      <w:r w:rsidRPr="00BD3C89">
        <w:rPr>
          <w:lang w:val="fr-FR"/>
        </w:rPr>
        <w:t>wq</w:t>
      </w:r>
      <w:proofErr w:type="spellEnd"/>
      <w:r w:rsidRPr="00BD3C89">
        <w:rPr>
          <w:lang w:val="fr-FR"/>
        </w:rPr>
        <w:t>"</w:t>
      </w:r>
    </w:p>
    <w:p w:rsidR="00BD3C89" w:rsidP="00BD3C89" w:rsidRDefault="00972649" w14:paraId="616142FA" w14:textId="77777777">
      <w:pPr>
        <w:pStyle w:val="Paragraphedeliste"/>
        <w:numPr>
          <w:ilvl w:val="0"/>
          <w:numId w:val="44"/>
        </w:numPr>
        <w:rPr>
          <w:lang w:val="fr-FR"/>
        </w:rPr>
      </w:pPr>
      <w:r w:rsidRPr="00BD3C89">
        <w:rPr>
          <w:lang w:val="fr-FR"/>
        </w:rPr>
        <w:t>:set nu : affiche le numéro des lignes</w:t>
      </w:r>
    </w:p>
    <w:p w:rsidRPr="00BD3C89" w:rsidR="003608A3" w:rsidP="00BD3C89" w:rsidRDefault="00972649" w14:paraId="7C5D67F8" w14:textId="232F1C66">
      <w:pPr>
        <w:pStyle w:val="Paragraphedeliste"/>
        <w:numPr>
          <w:ilvl w:val="0"/>
          <w:numId w:val="44"/>
        </w:numPr>
        <w:rPr>
          <w:lang w:val="fr-FR"/>
        </w:rPr>
      </w:pPr>
      <w:r w:rsidRPr="00BD3C89">
        <w:rPr>
          <w:lang w:val="fr-FR"/>
        </w:rPr>
        <w:t xml:space="preserve">:set </w:t>
      </w:r>
      <w:proofErr w:type="spellStart"/>
      <w:r w:rsidRPr="00BD3C89">
        <w:rPr>
          <w:lang w:val="fr-FR"/>
        </w:rPr>
        <w:t>nonu</w:t>
      </w:r>
      <w:proofErr w:type="spellEnd"/>
      <w:r w:rsidRPr="00BD3C89">
        <w:rPr>
          <w:lang w:val="fr-FR"/>
        </w:rPr>
        <w:t xml:space="preserve"> : désactive l'affichage du numéro des lignes</w:t>
      </w:r>
    </w:p>
    <w:p w:rsidRPr="000E4FAD" w:rsidR="003608A3" w:rsidRDefault="00972649" w14:paraId="266A7E72" w14:textId="77777777">
      <w:pPr>
        <w:pStyle w:val="Titre3"/>
        <w:rPr>
          <w:lang w:val="fr-FR"/>
        </w:rPr>
      </w:pPr>
      <w:r w:rsidRPr="000E4FAD">
        <w:rPr>
          <w:lang w:val="fr-FR"/>
        </w:rPr>
        <w:t>Exemple</w:t>
      </w:r>
    </w:p>
    <w:p w:rsidRPr="000E4FAD" w:rsidR="003608A3" w:rsidRDefault="00972649" w14:paraId="672ACC05" w14:textId="77777777">
      <w:pPr>
        <w:pStyle w:val="Titre3"/>
        <w:rPr>
          <w:lang w:val="fr-FR"/>
        </w:rPr>
      </w:pPr>
      <w:r w:rsidRPr="000E4FAD">
        <w:rPr>
          <w:lang w:val="fr-FR"/>
        </w:rPr>
        <w:t>Vidéo</w:t>
      </w:r>
    </w:p>
    <w:p w:rsidR="00BD3C89" w:rsidRDefault="00972649" w14:paraId="0B8CC85C" w14:textId="77777777">
      <w:pPr>
        <w:rPr>
          <w:lang w:val="fr-FR"/>
        </w:rPr>
      </w:pPr>
      <w:r w:rsidRPr="000E4FAD">
        <w:rPr>
          <w:lang w:val="fr-FR"/>
        </w:rPr>
        <w:t>Section 3 – Gestion des fichiers et des dossiers sur Linux</w:t>
      </w:r>
    </w:p>
    <w:p w:rsidR="00BD3C89" w:rsidP="00BD3C89" w:rsidRDefault="00972649" w14:paraId="4868CA55" w14:textId="77777777">
      <w:pPr>
        <w:pStyle w:val="Paragraphedeliste"/>
        <w:numPr>
          <w:ilvl w:val="0"/>
          <w:numId w:val="45"/>
        </w:numPr>
        <w:rPr>
          <w:lang w:val="fr-FR"/>
        </w:rPr>
      </w:pPr>
      <w:r w:rsidRPr="00BD3C89">
        <w:rPr>
          <w:lang w:val="fr-FR"/>
        </w:rPr>
        <w:t>Vim - Installation et navigation dans l'éditeur de texte</w:t>
      </w:r>
    </w:p>
    <w:p w:rsidR="00BD3C89" w:rsidP="00BD3C89" w:rsidRDefault="00972649" w14:paraId="3C9014F8" w14:textId="77777777">
      <w:pPr>
        <w:pStyle w:val="Paragraphedeliste"/>
        <w:numPr>
          <w:ilvl w:val="0"/>
          <w:numId w:val="45"/>
        </w:numPr>
        <w:rPr>
          <w:lang w:val="fr-FR"/>
        </w:rPr>
      </w:pPr>
      <w:r w:rsidRPr="00BD3C89">
        <w:rPr>
          <w:lang w:val="fr-FR"/>
        </w:rPr>
        <w:t>Vim - Insérer et supprimer du texte</w:t>
      </w:r>
    </w:p>
    <w:p w:rsidRPr="00BD3C89" w:rsidR="003608A3" w:rsidP="00BD3C89" w:rsidRDefault="00972649" w14:paraId="6FE1CE9B" w14:textId="2DCA14E3">
      <w:pPr>
        <w:pStyle w:val="Paragraphedeliste"/>
        <w:numPr>
          <w:ilvl w:val="0"/>
          <w:numId w:val="45"/>
        </w:numPr>
        <w:rPr>
          <w:lang w:val="fr-FR"/>
        </w:rPr>
      </w:pPr>
      <w:r w:rsidRPr="00BD3C89">
        <w:rPr>
          <w:lang w:val="fr-FR"/>
        </w:rPr>
        <w:t>Vim - Quelques commandes de base</w:t>
      </w:r>
    </w:p>
    <w:p w:rsidR="00BD3C89" w:rsidRDefault="00BD3C89" w14:paraId="3D8F7194" w14:textId="77777777">
      <w:pPr>
        <w:rPr>
          <w:rFonts w:asciiTheme="majorHAnsi" w:hAnsiTheme="majorHAnsi" w:eastAsiaTheme="majorEastAsia" w:cstheme="majorBidi"/>
          <w:b/>
          <w:bCs/>
          <w:sz w:val="26"/>
          <w:szCs w:val="26"/>
          <w:lang w:val="fr-FR"/>
        </w:rPr>
      </w:pPr>
      <w:r>
        <w:rPr>
          <w:lang w:val="fr-FR"/>
        </w:rPr>
        <w:br w:type="page"/>
      </w:r>
    </w:p>
    <w:p w:rsidRPr="000E4FAD" w:rsidR="003608A3" w:rsidRDefault="00972649" w14:paraId="44BFF4A3" w14:textId="7E813306">
      <w:pPr>
        <w:pStyle w:val="Titre2"/>
        <w:rPr>
          <w:lang w:val="fr-FR"/>
        </w:rPr>
      </w:pPr>
      <w:bookmarkStart w:name="_Toc134181140" w:id="45"/>
      <w:proofErr w:type="spellStart"/>
      <w:r w:rsidRPr="000E4FAD">
        <w:rPr>
          <w:lang w:val="fr-FR"/>
        </w:rPr>
        <w:t>watch</w:t>
      </w:r>
      <w:bookmarkEnd w:id="45"/>
      <w:proofErr w:type="spellEnd"/>
    </w:p>
    <w:p w:rsidRPr="000E4FAD" w:rsidR="003608A3" w:rsidRDefault="00972649" w14:paraId="1318F373" w14:textId="77777777">
      <w:pPr>
        <w:pStyle w:val="Titre3"/>
        <w:rPr>
          <w:lang w:val="fr-FR"/>
        </w:rPr>
      </w:pPr>
      <w:r w:rsidRPr="000E4FAD">
        <w:rPr>
          <w:lang w:val="fr-FR"/>
        </w:rPr>
        <w:t>Description</w:t>
      </w:r>
    </w:p>
    <w:p w:rsidRPr="000E4FAD" w:rsidR="003608A3" w:rsidRDefault="00972649" w14:paraId="3F403B46" w14:textId="4C2D1D04">
      <w:pPr>
        <w:rPr>
          <w:lang w:val="fr-FR"/>
        </w:rPr>
      </w:pPr>
      <w:r w:rsidRPr="000E4FAD">
        <w:rPr>
          <w:lang w:val="fr-FR"/>
        </w:rPr>
        <w:t>Permet d'exécuter une commande spécifiée à intervalles réguliers et d'afficher les résultats.</w:t>
      </w:r>
    </w:p>
    <w:p w:rsidRPr="000E4FAD" w:rsidR="003608A3" w:rsidRDefault="00972649" w14:paraId="1E2EC49F" w14:textId="77777777">
      <w:pPr>
        <w:pStyle w:val="Titre3"/>
        <w:rPr>
          <w:lang w:val="fr-FR"/>
        </w:rPr>
      </w:pPr>
      <w:r w:rsidRPr="000E4FAD">
        <w:rPr>
          <w:lang w:val="fr-FR"/>
        </w:rPr>
        <w:t>Options</w:t>
      </w:r>
    </w:p>
    <w:p w:rsidRPr="000E4FAD" w:rsidR="003608A3" w:rsidRDefault="00972649" w14:paraId="0339D996" w14:textId="77777777">
      <w:pPr>
        <w:rPr>
          <w:lang w:val="fr-FR"/>
        </w:rPr>
      </w:pPr>
      <w:r w:rsidRPr="000E4FAD">
        <w:rPr>
          <w:lang w:val="fr-FR"/>
        </w:rPr>
        <w:t>-n SECONDES : Définit l'intervalle entre les exécutions de la commande en secondes (par défaut : 2 secondes).</w:t>
      </w:r>
      <w:r w:rsidRPr="000E4FAD">
        <w:rPr>
          <w:lang w:val="fr-FR"/>
        </w:rPr>
        <w:br/>
      </w:r>
      <w:r w:rsidRPr="000E4FAD">
        <w:rPr>
          <w:lang w:val="fr-FR"/>
        </w:rPr>
        <w:t>-d : Met en évidence les différences entre les mises à jour successives.</w:t>
      </w:r>
      <w:r w:rsidRPr="000E4FAD">
        <w:rPr>
          <w:lang w:val="fr-FR"/>
        </w:rPr>
        <w:br/>
      </w:r>
      <w:r w:rsidRPr="000E4FAD">
        <w:rPr>
          <w:lang w:val="fr-FR"/>
        </w:rPr>
        <w:t>-t : Supprime l'affichage de l'en-tête avec l'heure actuelle, le nom de la commande et l'intervalle.</w:t>
      </w:r>
    </w:p>
    <w:p w:rsidR="003608A3" w:rsidRDefault="00972649" w14:paraId="5D5D1074" w14:textId="77777777">
      <w:pPr>
        <w:pStyle w:val="Titre3"/>
      </w:pPr>
      <w:proofErr w:type="spellStart"/>
      <w:r>
        <w:t>Exemple</w:t>
      </w:r>
      <w:proofErr w:type="spellEnd"/>
    </w:p>
    <w:p w:rsidR="003608A3" w:rsidRDefault="00972649" w14:paraId="564D1E7D" w14:textId="77777777">
      <w:pPr>
        <w:pStyle w:val="Courier"/>
      </w:pPr>
      <w:proofErr w:type="spellStart"/>
      <w:r>
        <w:t>jordan@ubuntu</w:t>
      </w:r>
      <w:proofErr w:type="spellEnd"/>
      <w:r>
        <w:t>:~$ watch -n 5 free -m</w:t>
      </w:r>
      <w:r>
        <w:br/>
      </w:r>
      <w:r>
        <w:br/>
      </w:r>
      <w:r>
        <w:t>Every 5.0s: free -m</w:t>
      </w:r>
      <w:r>
        <w:br/>
      </w:r>
      <w:r>
        <w:br/>
      </w:r>
      <w:r>
        <w:t xml:space="preserve">              total        used        free      shared  buff/cache   available</w:t>
      </w:r>
      <w:r>
        <w:br/>
      </w:r>
      <w:r>
        <w:t>Mem:           7848        1206        4746         236        1895        6222</w:t>
      </w:r>
      <w:r>
        <w:br/>
      </w:r>
      <w:r>
        <w:t>Swap:          2047           0        2047</w:t>
      </w:r>
    </w:p>
    <w:p w:rsidRPr="000E4FAD" w:rsidR="003608A3" w:rsidRDefault="00972649" w14:paraId="679784EA" w14:textId="77777777">
      <w:pPr>
        <w:rPr>
          <w:lang w:val="fr-FR"/>
        </w:rPr>
      </w:pPr>
      <w:r w:rsidRPr="000E4FAD">
        <w:rPr>
          <w:lang w:val="fr-FR"/>
        </w:rPr>
        <w:t>Permet de surveiller l'utilisation de la mémoire toutes les 5 secondes</w:t>
      </w:r>
    </w:p>
    <w:p w:rsidRPr="000E4FAD" w:rsidR="003608A3" w:rsidRDefault="00972649" w14:paraId="3AD2E73D" w14:textId="77777777">
      <w:pPr>
        <w:pStyle w:val="Titre3"/>
        <w:rPr>
          <w:lang w:val="fr-FR"/>
        </w:rPr>
      </w:pPr>
      <w:r w:rsidRPr="000E4FAD">
        <w:rPr>
          <w:lang w:val="fr-FR"/>
        </w:rPr>
        <w:t>Vidéo</w:t>
      </w:r>
    </w:p>
    <w:p w:rsidR="00BD3C89" w:rsidRDefault="00972649" w14:paraId="0099D90A" w14:textId="77777777">
      <w:pPr>
        <w:rPr>
          <w:lang w:val="fr-FR"/>
        </w:rPr>
      </w:pPr>
      <w:r w:rsidRPr="000E4FAD">
        <w:rPr>
          <w:lang w:val="fr-FR"/>
        </w:rPr>
        <w:t>Section 6 - Administration avancée d'un système Linux</w:t>
      </w:r>
    </w:p>
    <w:p w:rsidRPr="00BD3C89" w:rsidR="003608A3" w:rsidP="00BD3C89" w:rsidRDefault="00972649" w14:paraId="0903FE9F" w14:textId="0386074D">
      <w:pPr>
        <w:pStyle w:val="Paragraphedeliste"/>
        <w:numPr>
          <w:ilvl w:val="0"/>
          <w:numId w:val="46"/>
        </w:numPr>
        <w:rPr>
          <w:lang w:val="fr-FR"/>
        </w:rPr>
      </w:pPr>
      <w:r w:rsidRPr="00BD3C89">
        <w:rPr>
          <w:lang w:val="fr-FR"/>
        </w:rPr>
        <w:t>Lister les processus du système avec "</w:t>
      </w:r>
      <w:proofErr w:type="spellStart"/>
      <w:r w:rsidRPr="00BD3C89">
        <w:rPr>
          <w:lang w:val="fr-FR"/>
        </w:rPr>
        <w:t>watch</w:t>
      </w:r>
      <w:proofErr w:type="spellEnd"/>
      <w:r w:rsidRPr="00BD3C89">
        <w:rPr>
          <w:lang w:val="fr-FR"/>
        </w:rPr>
        <w:t>" et "</w:t>
      </w:r>
      <w:proofErr w:type="spellStart"/>
      <w:r w:rsidRPr="00BD3C89">
        <w:rPr>
          <w:lang w:val="fr-FR"/>
        </w:rPr>
        <w:t>ps</w:t>
      </w:r>
      <w:proofErr w:type="spellEnd"/>
      <w:r w:rsidRPr="00BD3C89">
        <w:rPr>
          <w:lang w:val="fr-FR"/>
        </w:rPr>
        <w:t>"</w:t>
      </w:r>
    </w:p>
    <w:sectPr w:rsidRPr="00BD3C89" w:rsidR="003608A3"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hint="default" w:ascii="Symbol" w:hAnsi="Symbol"/>
      </w:rPr>
    </w:lvl>
  </w:abstractNum>
  <w:abstractNum w:abstractNumId="9" w15:restartNumberingAfterBreak="0">
    <w:nsid w:val="042D73B8"/>
    <w:multiLevelType w:val="hybridMultilevel"/>
    <w:tmpl w:val="5F4A365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06813AA1"/>
    <w:multiLevelType w:val="hybridMultilevel"/>
    <w:tmpl w:val="E5E88C4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0F08467B"/>
    <w:multiLevelType w:val="hybridMultilevel"/>
    <w:tmpl w:val="450643D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12D517CB"/>
    <w:multiLevelType w:val="hybridMultilevel"/>
    <w:tmpl w:val="9930592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14BB0A1E"/>
    <w:multiLevelType w:val="hybridMultilevel"/>
    <w:tmpl w:val="A7EC7FB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15D96958"/>
    <w:multiLevelType w:val="hybridMultilevel"/>
    <w:tmpl w:val="36EC8B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1B111276"/>
    <w:multiLevelType w:val="hybridMultilevel"/>
    <w:tmpl w:val="CA2C842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21766A9E"/>
    <w:multiLevelType w:val="hybridMultilevel"/>
    <w:tmpl w:val="05A25DB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222D543A"/>
    <w:multiLevelType w:val="hybridMultilevel"/>
    <w:tmpl w:val="E7D4750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22F24DDE"/>
    <w:multiLevelType w:val="hybridMultilevel"/>
    <w:tmpl w:val="FC889FE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29140CDC"/>
    <w:multiLevelType w:val="hybridMultilevel"/>
    <w:tmpl w:val="0B7E254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29BA031E"/>
    <w:multiLevelType w:val="hybridMultilevel"/>
    <w:tmpl w:val="6916DD4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2D735287"/>
    <w:multiLevelType w:val="hybridMultilevel"/>
    <w:tmpl w:val="267820D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32AF2B4B"/>
    <w:multiLevelType w:val="hybridMultilevel"/>
    <w:tmpl w:val="1CC634B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335161C9"/>
    <w:multiLevelType w:val="hybridMultilevel"/>
    <w:tmpl w:val="614AE8A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36621161"/>
    <w:multiLevelType w:val="hybridMultilevel"/>
    <w:tmpl w:val="F4A87D3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38A97CDA"/>
    <w:multiLevelType w:val="hybridMultilevel"/>
    <w:tmpl w:val="95EABAE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6" w15:restartNumberingAfterBreak="0">
    <w:nsid w:val="39C905E7"/>
    <w:multiLevelType w:val="hybridMultilevel"/>
    <w:tmpl w:val="DDEE763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7" w15:restartNumberingAfterBreak="0">
    <w:nsid w:val="3ACA1659"/>
    <w:multiLevelType w:val="hybridMultilevel"/>
    <w:tmpl w:val="245649D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3B684EDC"/>
    <w:multiLevelType w:val="hybridMultilevel"/>
    <w:tmpl w:val="11FE899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9" w15:restartNumberingAfterBreak="0">
    <w:nsid w:val="43044475"/>
    <w:multiLevelType w:val="hybridMultilevel"/>
    <w:tmpl w:val="F41A199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43A9783B"/>
    <w:multiLevelType w:val="hybridMultilevel"/>
    <w:tmpl w:val="7D12948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1" w15:restartNumberingAfterBreak="0">
    <w:nsid w:val="4A240C47"/>
    <w:multiLevelType w:val="hybridMultilevel"/>
    <w:tmpl w:val="7B12DF9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2" w15:restartNumberingAfterBreak="0">
    <w:nsid w:val="4BA95E01"/>
    <w:multiLevelType w:val="hybridMultilevel"/>
    <w:tmpl w:val="180C06A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3" w15:restartNumberingAfterBreak="0">
    <w:nsid w:val="4E642896"/>
    <w:multiLevelType w:val="hybridMultilevel"/>
    <w:tmpl w:val="5BBA56E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4" w15:restartNumberingAfterBreak="0">
    <w:nsid w:val="504227F7"/>
    <w:multiLevelType w:val="hybridMultilevel"/>
    <w:tmpl w:val="D766E3A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5" w15:restartNumberingAfterBreak="0">
    <w:nsid w:val="520C694D"/>
    <w:multiLevelType w:val="hybridMultilevel"/>
    <w:tmpl w:val="D9D44CF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6" w15:restartNumberingAfterBreak="0">
    <w:nsid w:val="616812EC"/>
    <w:multiLevelType w:val="hybridMultilevel"/>
    <w:tmpl w:val="2DAEE63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7" w15:restartNumberingAfterBreak="0">
    <w:nsid w:val="633D5C61"/>
    <w:multiLevelType w:val="hybridMultilevel"/>
    <w:tmpl w:val="699C18D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8" w15:restartNumberingAfterBreak="0">
    <w:nsid w:val="6525763E"/>
    <w:multiLevelType w:val="hybridMultilevel"/>
    <w:tmpl w:val="DFF2096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9" w15:restartNumberingAfterBreak="0">
    <w:nsid w:val="680F5813"/>
    <w:multiLevelType w:val="hybridMultilevel"/>
    <w:tmpl w:val="27DEE23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0" w15:restartNumberingAfterBreak="0">
    <w:nsid w:val="6BC2522D"/>
    <w:multiLevelType w:val="hybridMultilevel"/>
    <w:tmpl w:val="FD5691C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1" w15:restartNumberingAfterBreak="0">
    <w:nsid w:val="754946C9"/>
    <w:multiLevelType w:val="hybridMultilevel"/>
    <w:tmpl w:val="9978232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2" w15:restartNumberingAfterBreak="0">
    <w:nsid w:val="772522DE"/>
    <w:multiLevelType w:val="hybridMultilevel"/>
    <w:tmpl w:val="C666AF5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3" w15:restartNumberingAfterBreak="0">
    <w:nsid w:val="78436258"/>
    <w:multiLevelType w:val="hybridMultilevel"/>
    <w:tmpl w:val="3982B66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4" w15:restartNumberingAfterBreak="0">
    <w:nsid w:val="79410C07"/>
    <w:multiLevelType w:val="hybridMultilevel"/>
    <w:tmpl w:val="3E22335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5" w15:restartNumberingAfterBreak="0">
    <w:nsid w:val="7DC00CC8"/>
    <w:multiLevelType w:val="hybridMultilevel"/>
    <w:tmpl w:val="2236B88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879898946">
    <w:abstractNumId w:val="8"/>
  </w:num>
  <w:num w:numId="2" w16cid:durableId="686952561">
    <w:abstractNumId w:val="6"/>
  </w:num>
  <w:num w:numId="3" w16cid:durableId="514686013">
    <w:abstractNumId w:val="5"/>
  </w:num>
  <w:num w:numId="4" w16cid:durableId="418136392">
    <w:abstractNumId w:val="4"/>
  </w:num>
  <w:num w:numId="5" w16cid:durableId="1717390562">
    <w:abstractNumId w:val="7"/>
  </w:num>
  <w:num w:numId="6" w16cid:durableId="794107481">
    <w:abstractNumId w:val="3"/>
  </w:num>
  <w:num w:numId="7" w16cid:durableId="10029515">
    <w:abstractNumId w:val="2"/>
  </w:num>
  <w:num w:numId="8" w16cid:durableId="2076320795">
    <w:abstractNumId w:val="1"/>
  </w:num>
  <w:num w:numId="9" w16cid:durableId="172769798">
    <w:abstractNumId w:val="0"/>
  </w:num>
  <w:num w:numId="10" w16cid:durableId="36129915">
    <w:abstractNumId w:val="32"/>
  </w:num>
  <w:num w:numId="11" w16cid:durableId="1354453422">
    <w:abstractNumId w:val="24"/>
  </w:num>
  <w:num w:numId="12" w16cid:durableId="1931237775">
    <w:abstractNumId w:val="10"/>
  </w:num>
  <w:num w:numId="13" w16cid:durableId="1804695466">
    <w:abstractNumId w:val="12"/>
  </w:num>
  <w:num w:numId="14" w16cid:durableId="1138109410">
    <w:abstractNumId w:val="31"/>
  </w:num>
  <w:num w:numId="15" w16cid:durableId="1136223375">
    <w:abstractNumId w:val="14"/>
  </w:num>
  <w:num w:numId="16" w16cid:durableId="393627556">
    <w:abstractNumId w:val="15"/>
  </w:num>
  <w:num w:numId="17" w16cid:durableId="360597110">
    <w:abstractNumId w:val="36"/>
  </w:num>
  <w:num w:numId="18" w16cid:durableId="100954432">
    <w:abstractNumId w:val="39"/>
  </w:num>
  <w:num w:numId="19" w16cid:durableId="2095931450">
    <w:abstractNumId w:val="35"/>
  </w:num>
  <w:num w:numId="20" w16cid:durableId="901255049">
    <w:abstractNumId w:val="20"/>
  </w:num>
  <w:num w:numId="21" w16cid:durableId="1101217618">
    <w:abstractNumId w:val="44"/>
  </w:num>
  <w:num w:numId="22" w16cid:durableId="351804722">
    <w:abstractNumId w:val="30"/>
  </w:num>
  <w:num w:numId="23" w16cid:durableId="841895887">
    <w:abstractNumId w:val="40"/>
  </w:num>
  <w:num w:numId="24" w16cid:durableId="1372997437">
    <w:abstractNumId w:val="25"/>
  </w:num>
  <w:num w:numId="25" w16cid:durableId="570969071">
    <w:abstractNumId w:val="29"/>
  </w:num>
  <w:num w:numId="26" w16cid:durableId="1797483490">
    <w:abstractNumId w:val="11"/>
  </w:num>
  <w:num w:numId="27" w16cid:durableId="885877563">
    <w:abstractNumId w:val="45"/>
  </w:num>
  <w:num w:numId="28" w16cid:durableId="2088064573">
    <w:abstractNumId w:val="27"/>
  </w:num>
  <w:num w:numId="29" w16cid:durableId="1701471493">
    <w:abstractNumId w:val="26"/>
  </w:num>
  <w:num w:numId="30" w16cid:durableId="1364019939">
    <w:abstractNumId w:val="18"/>
  </w:num>
  <w:num w:numId="31" w16cid:durableId="1354575712">
    <w:abstractNumId w:val="22"/>
  </w:num>
  <w:num w:numId="32" w16cid:durableId="722871389">
    <w:abstractNumId w:val="21"/>
  </w:num>
  <w:num w:numId="33" w16cid:durableId="891498874">
    <w:abstractNumId w:val="38"/>
  </w:num>
  <w:num w:numId="34" w16cid:durableId="24256125">
    <w:abstractNumId w:val="33"/>
  </w:num>
  <w:num w:numId="35" w16cid:durableId="1116412604">
    <w:abstractNumId w:val="37"/>
  </w:num>
  <w:num w:numId="36" w16cid:durableId="1363164088">
    <w:abstractNumId w:val="23"/>
  </w:num>
  <w:num w:numId="37" w16cid:durableId="687951481">
    <w:abstractNumId w:val="34"/>
  </w:num>
  <w:num w:numId="38" w16cid:durableId="1674067938">
    <w:abstractNumId w:val="13"/>
  </w:num>
  <w:num w:numId="39" w16cid:durableId="221671865">
    <w:abstractNumId w:val="9"/>
  </w:num>
  <w:num w:numId="40" w16cid:durableId="837114118">
    <w:abstractNumId w:val="41"/>
  </w:num>
  <w:num w:numId="41" w16cid:durableId="899903968">
    <w:abstractNumId w:val="43"/>
  </w:num>
  <w:num w:numId="42" w16cid:durableId="766582633">
    <w:abstractNumId w:val="28"/>
  </w:num>
  <w:num w:numId="43" w16cid:durableId="1897550549">
    <w:abstractNumId w:val="42"/>
  </w:num>
  <w:num w:numId="44" w16cid:durableId="302347595">
    <w:abstractNumId w:val="16"/>
  </w:num>
  <w:num w:numId="45" w16cid:durableId="73010817">
    <w:abstractNumId w:val="19"/>
  </w:num>
  <w:num w:numId="46" w16cid:durableId="186975919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59F"/>
    <w:rsid w:val="000D7911"/>
    <w:rsid w:val="000E4FAD"/>
    <w:rsid w:val="0015074B"/>
    <w:rsid w:val="0023014C"/>
    <w:rsid w:val="0029639D"/>
    <w:rsid w:val="002B53EA"/>
    <w:rsid w:val="00313C94"/>
    <w:rsid w:val="00316269"/>
    <w:rsid w:val="00326F90"/>
    <w:rsid w:val="003608A3"/>
    <w:rsid w:val="005C1EA0"/>
    <w:rsid w:val="00691390"/>
    <w:rsid w:val="006F4C76"/>
    <w:rsid w:val="00972649"/>
    <w:rsid w:val="00AA1D8D"/>
    <w:rsid w:val="00B07851"/>
    <w:rsid w:val="00B47730"/>
    <w:rsid w:val="00B8722B"/>
    <w:rsid w:val="00BD3C89"/>
    <w:rsid w:val="00C01AF7"/>
    <w:rsid w:val="00CB0664"/>
    <w:rsid w:val="00FC693F"/>
    <w:rsid w:val="3C3E02D8"/>
    <w:rsid w:val="4492E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616E625-6A58-4251-8B83-FEF6FD16C8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1EA0"/>
    <w:rPr>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4FAD"/>
    <w:pPr>
      <w:keepNext/>
      <w:keepLines/>
      <w:spacing w:before="200" w:after="0"/>
      <w:outlineLvl w:val="1"/>
    </w:pPr>
    <w:rPr>
      <w:rFonts w:asciiTheme="majorHAnsi" w:hAnsiTheme="majorHAnsi" w:eastAsiaTheme="majorEastAsia" w:cstheme="majorBidi"/>
      <w:b/>
      <w:bCs/>
      <w:sz w:val="26"/>
      <w:szCs w:val="26"/>
    </w:rPr>
  </w:style>
  <w:style w:type="paragraph" w:styleId="Titre3">
    <w:name w:val="heading 3"/>
    <w:basedOn w:val="Normal"/>
    <w:next w:val="Normal"/>
    <w:link w:val="Titre3Car"/>
    <w:uiPriority w:val="9"/>
    <w:unhideWhenUsed/>
    <w:qFormat/>
    <w:rsid w:val="005C1EA0"/>
    <w:pPr>
      <w:keepNext/>
      <w:keepLines/>
      <w:spacing w:before="200" w:after="0"/>
      <w:outlineLvl w:val="2"/>
    </w:pPr>
    <w:rPr>
      <w:rFonts w:asciiTheme="majorHAnsi" w:hAnsiTheme="majorHAnsi" w:eastAsiaTheme="majorEastAsia" w:cstheme="majorBidi"/>
      <w:b/>
      <w:bCs/>
    </w:rPr>
  </w:style>
  <w:style w:type="paragraph" w:styleId="Titre4">
    <w:name w:val="heading 4"/>
    <w:basedOn w:val="Normal"/>
    <w:next w:val="Normal"/>
    <w:link w:val="Titre4Car"/>
    <w:uiPriority w:val="9"/>
    <w:semiHidden/>
    <w:unhideWhenUsed/>
    <w:qFormat/>
    <w:rsid w:val="000E4FAD"/>
    <w:pPr>
      <w:keepNext/>
      <w:keepLines/>
      <w:spacing w:before="200" w:after="0"/>
      <w:outlineLvl w:val="3"/>
    </w:pPr>
    <w:rPr>
      <w:rFonts w:asciiTheme="majorHAnsi" w:hAnsiTheme="majorHAnsi" w:eastAsiaTheme="majorEastAsia" w:cstheme="majorBidi"/>
      <w:b/>
      <w:bCs/>
      <w:i/>
      <w:iCs/>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styleId="Titre1Car" w:customStyle="1">
    <w:name w:val="Titre 1 Car"/>
    <w:basedOn w:val="Policepardfaut"/>
    <w:link w:val="Titre1"/>
    <w:uiPriority w:val="9"/>
    <w:rsid w:val="00FC693F"/>
    <w:rPr>
      <w:rFonts w:asciiTheme="majorHAnsi" w:hAnsiTheme="majorHAnsi" w:eastAsiaTheme="majorEastAsia" w:cstheme="majorBidi"/>
      <w:b/>
      <w:bCs/>
      <w:color w:val="365F91" w:themeColor="accent1" w:themeShade="BF"/>
      <w:sz w:val="28"/>
      <w:szCs w:val="28"/>
    </w:rPr>
  </w:style>
  <w:style w:type="character" w:styleId="Titre2Car" w:customStyle="1">
    <w:name w:val="Titre 2 Car"/>
    <w:basedOn w:val="Policepardfaut"/>
    <w:link w:val="Titre2"/>
    <w:uiPriority w:val="9"/>
    <w:rsid w:val="000E4FAD"/>
    <w:rPr>
      <w:rFonts w:asciiTheme="majorHAnsi" w:hAnsiTheme="majorHAnsi" w:eastAsiaTheme="majorEastAsia" w:cstheme="majorBidi"/>
      <w:b/>
      <w:bCs/>
      <w:sz w:val="26"/>
      <w:szCs w:val="26"/>
    </w:rPr>
  </w:style>
  <w:style w:type="character" w:styleId="Titre3Car" w:customStyle="1">
    <w:name w:val="Titre 3 Car"/>
    <w:basedOn w:val="Policepardfaut"/>
    <w:link w:val="Titre3"/>
    <w:uiPriority w:val="9"/>
    <w:rsid w:val="005C1EA0"/>
    <w:rPr>
      <w:rFonts w:asciiTheme="majorHAnsi" w:hAnsiTheme="majorHAnsi" w:eastAsiaTheme="majorEastAsia" w:cstheme="majorBidi"/>
      <w:b/>
      <w:bCs/>
      <w:sz w:val="24"/>
    </w:rPr>
  </w:style>
  <w:style w:type="paragraph" w:styleId="Titre">
    <w:name w:val="Title"/>
    <w:basedOn w:val="Normal"/>
    <w:next w:val="Normal"/>
    <w:link w:val="Titre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reCar" w:customStyle="1">
    <w:name w:val="Titre Car"/>
    <w:basedOn w:val="Policepardfaut"/>
    <w:link w:val="Titr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hAnsiTheme="majorHAnsi" w:eastAsiaTheme="majorEastAsia" w:cstheme="majorBidi"/>
      <w:i/>
      <w:iCs/>
      <w:color w:val="4F81BD" w:themeColor="accent1"/>
      <w:spacing w:val="15"/>
      <w:szCs w:val="24"/>
    </w:rPr>
  </w:style>
  <w:style w:type="character" w:styleId="Sous-titreCar" w:customStyle="1">
    <w:name w:val="Sous-titre Car"/>
    <w:basedOn w:val="Policepardfaut"/>
    <w:link w:val="Sous-titre"/>
    <w:uiPriority w:val="11"/>
    <w:rsid w:val="00FC693F"/>
    <w:rPr>
      <w:rFonts w:asciiTheme="majorHAnsi" w:hAnsiTheme="majorHAnsi" w:eastAsiaTheme="majorEastAsia"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styleId="CitationCar" w:customStyle="1">
    <w:name w:val="Citation Car"/>
    <w:basedOn w:val="Policepardfaut"/>
    <w:link w:val="Citation"/>
    <w:uiPriority w:val="29"/>
    <w:rsid w:val="00FC693F"/>
    <w:rPr>
      <w:i/>
      <w:iCs/>
      <w:color w:val="000000" w:themeColor="text1"/>
    </w:rPr>
  </w:style>
  <w:style w:type="character" w:styleId="Titre4Car" w:customStyle="1">
    <w:name w:val="Titre 4 Car"/>
    <w:basedOn w:val="Policepardfaut"/>
    <w:link w:val="Titre4"/>
    <w:uiPriority w:val="9"/>
    <w:semiHidden/>
    <w:rsid w:val="000E4FAD"/>
    <w:rPr>
      <w:rFonts w:asciiTheme="majorHAnsi" w:hAnsiTheme="majorHAnsi" w:eastAsiaTheme="majorEastAsia" w:cstheme="majorBidi"/>
      <w:b/>
      <w:bCs/>
      <w:i/>
      <w:iCs/>
    </w:rPr>
  </w:style>
  <w:style w:type="character" w:styleId="Titre5Car" w:customStyle="1">
    <w:name w:val="Titre 5 Car"/>
    <w:basedOn w:val="Policepardfaut"/>
    <w:link w:val="Titre5"/>
    <w:uiPriority w:val="9"/>
    <w:semiHidden/>
    <w:rsid w:val="00FC693F"/>
    <w:rPr>
      <w:rFonts w:asciiTheme="majorHAnsi" w:hAnsiTheme="majorHAnsi" w:eastAsiaTheme="majorEastAsia" w:cstheme="majorBidi"/>
      <w:color w:val="243F60" w:themeColor="accent1" w:themeShade="7F"/>
    </w:rPr>
  </w:style>
  <w:style w:type="character" w:styleId="Titre6Car" w:customStyle="1">
    <w:name w:val="Titre 6 Car"/>
    <w:basedOn w:val="Policepardfaut"/>
    <w:link w:val="Titre6"/>
    <w:uiPriority w:val="9"/>
    <w:semiHidden/>
    <w:rsid w:val="00FC693F"/>
    <w:rPr>
      <w:rFonts w:asciiTheme="majorHAnsi" w:hAnsiTheme="majorHAnsi" w:eastAsiaTheme="majorEastAsia" w:cstheme="majorBidi"/>
      <w:i/>
      <w:iCs/>
      <w:color w:val="243F60" w:themeColor="accent1" w:themeShade="7F"/>
    </w:rPr>
  </w:style>
  <w:style w:type="character" w:styleId="Titre7Car" w:customStyle="1">
    <w:name w:val="Titre 7 Car"/>
    <w:basedOn w:val="Policepardfaut"/>
    <w:link w:val="Titre7"/>
    <w:uiPriority w:val="9"/>
    <w:semiHidden/>
    <w:rsid w:val="00FC693F"/>
    <w:rPr>
      <w:rFonts w:asciiTheme="majorHAnsi" w:hAnsiTheme="majorHAnsi" w:eastAsiaTheme="majorEastAsia" w:cstheme="majorBidi"/>
      <w:i/>
      <w:iCs/>
      <w:color w:val="404040" w:themeColor="text1" w:themeTint="BF"/>
    </w:rPr>
  </w:style>
  <w:style w:type="character" w:styleId="Titre8Car" w:customStyle="1">
    <w:name w:val="Titre 8 Car"/>
    <w:basedOn w:val="Policepardfaut"/>
    <w:link w:val="Titre8"/>
    <w:uiPriority w:val="9"/>
    <w:semiHidden/>
    <w:rsid w:val="00FC693F"/>
    <w:rPr>
      <w:rFonts w:asciiTheme="majorHAnsi" w:hAnsiTheme="majorHAnsi" w:eastAsiaTheme="majorEastAsia" w:cstheme="majorBidi"/>
      <w:color w:val="4F81BD" w:themeColor="accent1"/>
      <w:sz w:val="20"/>
      <w:szCs w:val="20"/>
    </w:rPr>
  </w:style>
  <w:style w:type="character" w:styleId="Titre9Car" w:customStyle="1">
    <w:name w:val="Titre 9 Car"/>
    <w:basedOn w:val="Policepardfaut"/>
    <w:link w:val="Titre9"/>
    <w:uiPriority w:val="9"/>
    <w:semiHidden/>
    <w:rsid w:val="00FC693F"/>
    <w:rPr>
      <w:rFonts w:asciiTheme="majorHAnsi" w:hAnsiTheme="majorHAnsi" w:eastAsiaTheme="majorEastAsia"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tionintenseCar" w:customStyle="1">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ourier" w:customStyle="1">
    <w:name w:val="Courier"/>
    <w:rPr>
      <w:rFonts w:ascii="Courier New" w:hAnsi="Courier New"/>
      <w:sz w:val="24"/>
    </w:rPr>
  </w:style>
  <w:style w:type="paragraph" w:styleId="TM2">
    <w:name w:val="toc 2"/>
    <w:basedOn w:val="Normal"/>
    <w:next w:val="Normal"/>
    <w:autoRedefine/>
    <w:uiPriority w:val="39"/>
    <w:unhideWhenUsed/>
    <w:rsid w:val="000E4FAD"/>
    <w:pPr>
      <w:spacing w:after="100"/>
      <w:ind w:left="220"/>
    </w:pPr>
  </w:style>
  <w:style w:type="paragraph" w:styleId="TM3">
    <w:name w:val="toc 3"/>
    <w:basedOn w:val="Normal"/>
    <w:next w:val="Normal"/>
    <w:autoRedefine/>
    <w:uiPriority w:val="39"/>
    <w:unhideWhenUsed/>
    <w:rsid w:val="000E4FAD"/>
    <w:pPr>
      <w:spacing w:after="100"/>
      <w:ind w:left="440"/>
    </w:pPr>
  </w:style>
  <w:style w:type="paragraph" w:styleId="TM1">
    <w:name w:val="toc 1"/>
    <w:basedOn w:val="Normal"/>
    <w:next w:val="Normal"/>
    <w:autoRedefine/>
    <w:uiPriority w:val="39"/>
    <w:unhideWhenUsed/>
    <w:rsid w:val="000E4FAD"/>
    <w:pPr>
      <w:spacing w:after="100" w:line="259" w:lineRule="auto"/>
    </w:pPr>
    <w:rPr>
      <w:lang w:val="fr-FR" w:eastAsia="fr-FR"/>
    </w:rPr>
  </w:style>
  <w:style w:type="paragraph" w:styleId="TM4">
    <w:name w:val="toc 4"/>
    <w:basedOn w:val="Normal"/>
    <w:next w:val="Normal"/>
    <w:autoRedefine/>
    <w:uiPriority w:val="39"/>
    <w:unhideWhenUsed/>
    <w:rsid w:val="000E4FAD"/>
    <w:pPr>
      <w:spacing w:after="100" w:line="259" w:lineRule="auto"/>
      <w:ind w:left="660"/>
    </w:pPr>
    <w:rPr>
      <w:lang w:val="fr-FR" w:eastAsia="fr-FR"/>
    </w:rPr>
  </w:style>
  <w:style w:type="paragraph" w:styleId="TM5">
    <w:name w:val="toc 5"/>
    <w:basedOn w:val="Normal"/>
    <w:next w:val="Normal"/>
    <w:autoRedefine/>
    <w:uiPriority w:val="39"/>
    <w:unhideWhenUsed/>
    <w:rsid w:val="000E4FAD"/>
    <w:pPr>
      <w:spacing w:after="100" w:line="259" w:lineRule="auto"/>
      <w:ind w:left="880"/>
    </w:pPr>
    <w:rPr>
      <w:lang w:val="fr-FR" w:eastAsia="fr-FR"/>
    </w:rPr>
  </w:style>
  <w:style w:type="paragraph" w:styleId="TM6">
    <w:name w:val="toc 6"/>
    <w:basedOn w:val="Normal"/>
    <w:next w:val="Normal"/>
    <w:autoRedefine/>
    <w:uiPriority w:val="39"/>
    <w:unhideWhenUsed/>
    <w:rsid w:val="000E4FAD"/>
    <w:pPr>
      <w:spacing w:after="100" w:line="259" w:lineRule="auto"/>
      <w:ind w:left="1100"/>
    </w:pPr>
    <w:rPr>
      <w:lang w:val="fr-FR" w:eastAsia="fr-FR"/>
    </w:rPr>
  </w:style>
  <w:style w:type="paragraph" w:styleId="TM7">
    <w:name w:val="toc 7"/>
    <w:basedOn w:val="Normal"/>
    <w:next w:val="Normal"/>
    <w:autoRedefine/>
    <w:uiPriority w:val="39"/>
    <w:unhideWhenUsed/>
    <w:rsid w:val="000E4FAD"/>
    <w:pPr>
      <w:spacing w:after="100" w:line="259" w:lineRule="auto"/>
      <w:ind w:left="1320"/>
    </w:pPr>
    <w:rPr>
      <w:lang w:val="fr-FR" w:eastAsia="fr-FR"/>
    </w:rPr>
  </w:style>
  <w:style w:type="paragraph" w:styleId="TM8">
    <w:name w:val="toc 8"/>
    <w:basedOn w:val="Normal"/>
    <w:next w:val="Normal"/>
    <w:autoRedefine/>
    <w:uiPriority w:val="39"/>
    <w:unhideWhenUsed/>
    <w:rsid w:val="000E4FAD"/>
    <w:pPr>
      <w:spacing w:after="100" w:line="259" w:lineRule="auto"/>
      <w:ind w:left="1540"/>
    </w:pPr>
    <w:rPr>
      <w:lang w:val="fr-FR" w:eastAsia="fr-FR"/>
    </w:rPr>
  </w:style>
  <w:style w:type="paragraph" w:styleId="TM9">
    <w:name w:val="toc 9"/>
    <w:basedOn w:val="Normal"/>
    <w:next w:val="Normal"/>
    <w:autoRedefine/>
    <w:uiPriority w:val="39"/>
    <w:unhideWhenUsed/>
    <w:rsid w:val="000E4FAD"/>
    <w:pPr>
      <w:spacing w:after="100" w:line="259" w:lineRule="auto"/>
      <w:ind w:left="1760"/>
    </w:pPr>
    <w:rPr>
      <w:lang w:val="fr-FR" w:eastAsia="fr-FR"/>
    </w:rPr>
  </w:style>
  <w:style w:type="character" w:styleId="Lienhypertexte">
    <w:name w:val="Hyperlink"/>
    <w:basedOn w:val="Policepardfaut"/>
    <w:uiPriority w:val="99"/>
    <w:unhideWhenUsed/>
    <w:rsid w:val="000E4FAD"/>
    <w:rPr>
      <w:color w:val="0000FF" w:themeColor="hyperlink"/>
      <w:u w:val="single"/>
    </w:rPr>
  </w:style>
  <w:style w:type="character" w:styleId="Mentionnonrsolue">
    <w:name w:val="Unresolved Mention"/>
    <w:basedOn w:val="Policepardfaut"/>
    <w:uiPriority w:val="99"/>
    <w:semiHidden/>
    <w:unhideWhenUsed/>
    <w:rsid w:val="000E4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Jordan Assouline</lastModifiedBy>
  <revision>18</revision>
  <lastPrinted>2023-05-05T10:11:00.0000000Z</lastPrinted>
  <dcterms:created xsi:type="dcterms:W3CDTF">2013-12-23T23:15:00.0000000Z</dcterms:created>
  <dcterms:modified xsi:type="dcterms:W3CDTF">2024-11-12T08:18:50.3895279Z</dcterms:modified>
  <category/>
</coreProperties>
</file>